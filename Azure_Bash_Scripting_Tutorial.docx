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D781A" w14:textId="77777777" w:rsidR="00517DD1" w:rsidRDefault="00000000" w:rsidP="008035CB">
      <w:pPr>
        <w:pStyle w:val="Title"/>
        <w:jc w:val="center"/>
      </w:pPr>
      <w:r>
        <w:t>Azure Bash Scripting Tutorial</w:t>
      </w:r>
    </w:p>
    <w:p w14:paraId="39353BA3" w14:textId="77777777" w:rsidR="00517DD1" w:rsidRDefault="00000000" w:rsidP="008035CB">
      <w:pPr>
        <w:jc w:val="center"/>
      </w:pPr>
      <w:r>
        <w:t>Author: Aditya Saxena</w:t>
      </w:r>
    </w:p>
    <w:p w14:paraId="4A3DACEA" w14:textId="2C8BAEDF" w:rsidR="00254C27" w:rsidRDefault="00000000" w:rsidP="008035CB">
      <w:pPr>
        <w:jc w:val="center"/>
      </w:pPr>
      <w:r>
        <w:t>Date: June 2025</w:t>
      </w:r>
    </w:p>
    <w:p w14:paraId="62239ED4" w14:textId="77777777" w:rsidR="007819AB" w:rsidRDefault="007819AB" w:rsidP="00254C27"/>
    <w:p w14:paraId="58767492" w14:textId="2ED591D0" w:rsidR="007819AB" w:rsidRDefault="007819AB" w:rsidP="007819AB">
      <w:pPr>
        <w:pStyle w:val="Heading1"/>
      </w:pPr>
      <w:r>
        <w:t>PRE-SCRIPTING COMMANDS</w:t>
      </w:r>
    </w:p>
    <w:p w14:paraId="79ADD285" w14:textId="77777777" w:rsidR="007819AB" w:rsidRDefault="007819AB" w:rsidP="007819AB">
      <w:r>
        <w:t># Introduction to Basic Bash Commands</w:t>
      </w:r>
    </w:p>
    <w:p w14:paraId="1C72203F" w14:textId="77777777" w:rsidR="007819AB" w:rsidRDefault="007819AB" w:rsidP="007819AB">
      <w:r>
        <w:t># Author: Aditya Saxena</w:t>
      </w:r>
    </w:p>
    <w:p w14:paraId="614BC1F7" w14:textId="77777777" w:rsidR="007819AB" w:rsidRDefault="007819AB" w:rsidP="007819AB">
      <w:r>
        <w:t># Format: Plaintext</w:t>
      </w:r>
    </w:p>
    <w:p w14:paraId="325CF999" w14:textId="77777777" w:rsidR="007819AB" w:rsidRDefault="007819AB" w:rsidP="007819AB">
      <w:r>
        <w:t># Section: Pre-Scripting Foundation</w:t>
      </w:r>
    </w:p>
    <w:p w14:paraId="33E02665" w14:textId="77777777" w:rsidR="007819AB" w:rsidRDefault="007819AB" w:rsidP="007819AB">
      <w:r>
        <w:t># Date: June 2025</w:t>
      </w:r>
    </w:p>
    <w:p w14:paraId="392DB2EE" w14:textId="77777777" w:rsidR="007819AB" w:rsidRDefault="007819AB" w:rsidP="007819AB"/>
    <w:p w14:paraId="29361DD1" w14:textId="77777777" w:rsidR="007819AB" w:rsidRDefault="007819AB" w:rsidP="007819AB">
      <w:r>
        <w:t>=============================================================</w:t>
      </w:r>
    </w:p>
    <w:p w14:paraId="1C22AE19" w14:textId="77777777" w:rsidR="007819AB" w:rsidRDefault="007819AB" w:rsidP="007819AB">
      <w:r>
        <w:t>SECTION 0: BASIC BASH COMMANDS FOR BEGINNERS</w:t>
      </w:r>
    </w:p>
    <w:p w14:paraId="797DC062" w14:textId="77777777" w:rsidR="007819AB" w:rsidRDefault="007819AB" w:rsidP="007819AB">
      <w:r>
        <w:t>=============================================================</w:t>
      </w:r>
    </w:p>
    <w:p w14:paraId="684A5E7E" w14:textId="77777777" w:rsidR="007819AB" w:rsidRDefault="007819AB" w:rsidP="007819AB"/>
    <w:p w14:paraId="08180163" w14:textId="77777777" w:rsidR="007819AB" w:rsidRDefault="007819AB" w:rsidP="007819AB">
      <w:r>
        <w:t>Bash is both a shell (command-line interface) and a scripting language.</w:t>
      </w:r>
    </w:p>
    <w:p w14:paraId="1BF9DEE0" w14:textId="77777777" w:rsidR="007819AB" w:rsidRDefault="007819AB" w:rsidP="007819AB">
      <w:r>
        <w:t>The shell allows users to interact with the operating system by typing commands.</w:t>
      </w:r>
    </w:p>
    <w:p w14:paraId="5BE7FBC8" w14:textId="77777777" w:rsidR="007819AB" w:rsidRDefault="007819AB" w:rsidP="007819AB"/>
    <w:p w14:paraId="6DB321A3" w14:textId="77777777" w:rsidR="007819AB" w:rsidRDefault="007819AB" w:rsidP="007819AB">
      <w:r>
        <w:t>-------------------------------------------------------------</w:t>
      </w:r>
    </w:p>
    <w:p w14:paraId="0C1E5F55" w14:textId="77777777" w:rsidR="007819AB" w:rsidRDefault="007819AB" w:rsidP="007819AB">
      <w:r>
        <w:t>1. NAVIGATION COMMANDS</w:t>
      </w:r>
    </w:p>
    <w:p w14:paraId="043BEFC3" w14:textId="77777777" w:rsidR="007819AB" w:rsidRDefault="007819AB" w:rsidP="007819AB">
      <w:r>
        <w:t>-------------------------------------------------------------</w:t>
      </w:r>
    </w:p>
    <w:p w14:paraId="0A69C1F1" w14:textId="77777777" w:rsidR="007819AB" w:rsidRDefault="007819AB" w:rsidP="007819AB">
      <w:r>
        <w:t>pwd                # Print working directory</w:t>
      </w:r>
    </w:p>
    <w:p w14:paraId="1641F393" w14:textId="77777777" w:rsidR="007819AB" w:rsidRDefault="007819AB" w:rsidP="007819AB">
      <w:r>
        <w:t>ls                 # List files and directories</w:t>
      </w:r>
    </w:p>
    <w:p w14:paraId="7B2A0AA4" w14:textId="77777777" w:rsidR="007819AB" w:rsidRDefault="007819AB" w:rsidP="007819AB">
      <w:r>
        <w:t>ls -l              # Long listing with details</w:t>
      </w:r>
    </w:p>
    <w:p w14:paraId="16E73748" w14:textId="77777777" w:rsidR="007819AB" w:rsidRDefault="007819AB" w:rsidP="007819AB">
      <w:r>
        <w:t>cd &lt;directory&gt;     # Change directory</w:t>
      </w:r>
    </w:p>
    <w:p w14:paraId="3F4088D1" w14:textId="77777777" w:rsidR="007819AB" w:rsidRDefault="007819AB" w:rsidP="007819AB">
      <w:r>
        <w:lastRenderedPageBreak/>
        <w:t>cd ..              # Move up one directory level</w:t>
      </w:r>
    </w:p>
    <w:p w14:paraId="29CD9497" w14:textId="77777777" w:rsidR="007819AB" w:rsidRDefault="007819AB" w:rsidP="007819AB">
      <w:r>
        <w:t>cd ~               # Go to home directory</w:t>
      </w:r>
    </w:p>
    <w:p w14:paraId="4ECA3674" w14:textId="77777777" w:rsidR="007819AB" w:rsidRDefault="007819AB" w:rsidP="007819AB"/>
    <w:p w14:paraId="3E97D290" w14:textId="77777777" w:rsidR="007819AB" w:rsidRDefault="007819AB" w:rsidP="007819AB">
      <w:r>
        <w:t>-------------------------------------------------------------</w:t>
      </w:r>
    </w:p>
    <w:p w14:paraId="6175B0A8" w14:textId="77777777" w:rsidR="007819AB" w:rsidRDefault="007819AB" w:rsidP="007819AB">
      <w:r>
        <w:t>2. FILE AND DIRECTORY MANAGEMENT</w:t>
      </w:r>
    </w:p>
    <w:p w14:paraId="7B070EC5" w14:textId="77777777" w:rsidR="007819AB" w:rsidRDefault="007819AB" w:rsidP="007819AB">
      <w:r>
        <w:t>-------------------------------------------------------------</w:t>
      </w:r>
    </w:p>
    <w:p w14:paraId="58CE916D" w14:textId="77777777" w:rsidR="007819AB" w:rsidRDefault="007819AB" w:rsidP="007819AB">
      <w:r>
        <w:t>touch file.txt     # Create an empty file</w:t>
      </w:r>
    </w:p>
    <w:p w14:paraId="07ADF82A" w14:textId="77777777" w:rsidR="007819AB" w:rsidRDefault="007819AB" w:rsidP="007819AB">
      <w:r>
        <w:t>mkdir new_folder   # Create a new directory</w:t>
      </w:r>
    </w:p>
    <w:p w14:paraId="38161682" w14:textId="77777777" w:rsidR="007819AB" w:rsidRDefault="007819AB" w:rsidP="007819AB">
      <w:r>
        <w:t>cp file1 file2     # Copy file1 to file2</w:t>
      </w:r>
    </w:p>
    <w:p w14:paraId="426A5C5B" w14:textId="77777777" w:rsidR="007819AB" w:rsidRDefault="007819AB" w:rsidP="007819AB">
      <w:r>
        <w:t>mv file1 file2     # Rename or move file1 to file2</w:t>
      </w:r>
    </w:p>
    <w:p w14:paraId="0565F4D1" w14:textId="77777777" w:rsidR="007819AB" w:rsidRDefault="007819AB" w:rsidP="007819AB">
      <w:r>
        <w:t>rm file.txt        # Delete a file</w:t>
      </w:r>
    </w:p>
    <w:p w14:paraId="336D9CAA" w14:textId="77777777" w:rsidR="007819AB" w:rsidRDefault="007819AB" w:rsidP="007819AB">
      <w:r>
        <w:t>rm -r dir/         # Delete a directory and its contents</w:t>
      </w:r>
    </w:p>
    <w:p w14:paraId="0F1FFC14" w14:textId="77777777" w:rsidR="007819AB" w:rsidRDefault="007819AB" w:rsidP="007819AB"/>
    <w:p w14:paraId="59164855" w14:textId="77777777" w:rsidR="007819AB" w:rsidRDefault="007819AB" w:rsidP="007819AB">
      <w:r>
        <w:t>-------------------------------------------------------------</w:t>
      </w:r>
    </w:p>
    <w:p w14:paraId="46E1C024" w14:textId="77777777" w:rsidR="007819AB" w:rsidRDefault="007819AB" w:rsidP="007819AB">
      <w:r>
        <w:t>3. VIEWING FILE CONTENT</w:t>
      </w:r>
    </w:p>
    <w:p w14:paraId="5D95080F" w14:textId="77777777" w:rsidR="007819AB" w:rsidRDefault="007819AB" w:rsidP="007819AB">
      <w:r>
        <w:t>-------------------------------------------------------------</w:t>
      </w:r>
    </w:p>
    <w:p w14:paraId="3962FF44" w14:textId="77777777" w:rsidR="007819AB" w:rsidRDefault="007819AB" w:rsidP="007819AB">
      <w:r>
        <w:t>cat file.txt       # View entire file</w:t>
      </w:r>
    </w:p>
    <w:p w14:paraId="25E7A90C" w14:textId="77777777" w:rsidR="007819AB" w:rsidRDefault="007819AB" w:rsidP="007819AB">
      <w:r>
        <w:t>less file.txt      # View file page by page (q to quit)</w:t>
      </w:r>
    </w:p>
    <w:p w14:paraId="434D06ED" w14:textId="77777777" w:rsidR="007819AB" w:rsidRDefault="007819AB" w:rsidP="007819AB">
      <w:r>
        <w:t>head file.txt      # First 10 lines</w:t>
      </w:r>
    </w:p>
    <w:p w14:paraId="7D0F9C91" w14:textId="77777777" w:rsidR="007819AB" w:rsidRDefault="007819AB" w:rsidP="007819AB">
      <w:r>
        <w:t>tail file.txt      # Last 10 lines</w:t>
      </w:r>
    </w:p>
    <w:p w14:paraId="5AF66B26" w14:textId="77777777" w:rsidR="007819AB" w:rsidRDefault="007819AB" w:rsidP="007819AB">
      <w:r>
        <w:t>tail -f file.txt   # Live monitoring (e.g., logs)</w:t>
      </w:r>
    </w:p>
    <w:p w14:paraId="3A79700A" w14:textId="77777777" w:rsidR="007819AB" w:rsidRDefault="007819AB" w:rsidP="007819AB"/>
    <w:p w14:paraId="2F44385C" w14:textId="77777777" w:rsidR="005E20C6" w:rsidRDefault="005E20C6" w:rsidP="005E20C6">
      <w:r>
        <w:t>-------------------------------------------------------------</w:t>
      </w:r>
    </w:p>
    <w:p w14:paraId="6732FC76" w14:textId="77777777" w:rsidR="005E20C6" w:rsidRDefault="005E20C6" w:rsidP="005E20C6">
      <w:r>
        <w:t>4. FILE PERMISSIONS</w:t>
      </w:r>
    </w:p>
    <w:p w14:paraId="2A0C1FF2" w14:textId="77777777" w:rsidR="005E20C6" w:rsidRDefault="005E20C6" w:rsidP="005E20C6">
      <w:r>
        <w:t>-------------------------------------------------------------</w:t>
      </w:r>
    </w:p>
    <w:p w14:paraId="2E326207" w14:textId="77777777" w:rsidR="005E20C6" w:rsidRDefault="005E20C6" w:rsidP="005E20C6"/>
    <w:p w14:paraId="5DE77B96" w14:textId="77777777" w:rsidR="005E20C6" w:rsidRDefault="005E20C6" w:rsidP="005E20C6">
      <w:r>
        <w:lastRenderedPageBreak/>
        <w:t>In Unix/Linux systems, every file and directory has associated **permissions** that control who can read, write, or execute them.</w:t>
      </w:r>
    </w:p>
    <w:p w14:paraId="147D098E" w14:textId="77777777" w:rsidR="005E20C6" w:rsidRDefault="005E20C6" w:rsidP="005E20C6"/>
    <w:p w14:paraId="1BE43AD2" w14:textId="77777777" w:rsidR="005E20C6" w:rsidRDefault="005E20C6" w:rsidP="005E20C6">
      <w:r>
        <w:t>-------------------------------------------------------------</w:t>
      </w:r>
    </w:p>
    <w:p w14:paraId="1DB1408A" w14:textId="77777777" w:rsidR="005E20C6" w:rsidRDefault="005E20C6" w:rsidP="005E20C6">
      <w:r>
        <w:t>A. VIEWING PERMISSIONS</w:t>
      </w:r>
    </w:p>
    <w:p w14:paraId="3405B517" w14:textId="77777777" w:rsidR="005E20C6" w:rsidRDefault="005E20C6" w:rsidP="005E20C6">
      <w:r>
        <w:t>-------------------------------------------------------------</w:t>
      </w:r>
    </w:p>
    <w:p w14:paraId="5A010DB8" w14:textId="77777777" w:rsidR="005E20C6" w:rsidRDefault="005E20C6" w:rsidP="005E20C6"/>
    <w:p w14:paraId="757827ED" w14:textId="77777777" w:rsidR="005E20C6" w:rsidRDefault="005E20C6" w:rsidP="005E20C6">
      <w:r>
        <w:t>Command:</w:t>
      </w:r>
    </w:p>
    <w:p w14:paraId="1DA0B85E" w14:textId="77777777" w:rsidR="005E20C6" w:rsidRDefault="005E20C6" w:rsidP="005E20C6">
      <w:r>
        <w:t>ls -l filename</w:t>
      </w:r>
    </w:p>
    <w:p w14:paraId="39CDBEFF" w14:textId="77777777" w:rsidR="005E20C6" w:rsidRDefault="005E20C6" w:rsidP="005E20C6"/>
    <w:p w14:paraId="2525161A" w14:textId="77777777" w:rsidR="005E20C6" w:rsidRDefault="005E20C6" w:rsidP="005E20C6">
      <w:r>
        <w:t>Example output:</w:t>
      </w:r>
    </w:p>
    <w:p w14:paraId="1ACDB8A4" w14:textId="77777777" w:rsidR="005E20C6" w:rsidRDefault="005E20C6" w:rsidP="005E20C6">
      <w:r>
        <w:t>-rwxr-xr--  1 aditya staff 1234 Jun 17 09:00 script.sh</w:t>
      </w:r>
    </w:p>
    <w:p w14:paraId="61313335" w14:textId="77777777" w:rsidR="005E20C6" w:rsidRDefault="005E20C6" w:rsidP="005E20C6"/>
    <w:p w14:paraId="37866AF8" w14:textId="77777777" w:rsidR="005E20C6" w:rsidRDefault="005E20C6" w:rsidP="005E20C6">
      <w:r>
        <w:t>Explanation of parts:</w:t>
      </w:r>
    </w:p>
    <w:p w14:paraId="3AC28974" w14:textId="77777777" w:rsidR="005E20C6" w:rsidRDefault="005E20C6" w:rsidP="005E20C6">
      <w:r>
        <w:t>- First character (`-`): Type of file</w:t>
      </w:r>
    </w:p>
    <w:p w14:paraId="54200D6B" w14:textId="77777777" w:rsidR="005E20C6" w:rsidRDefault="005E20C6" w:rsidP="005E20C6">
      <w:r>
        <w:t xml:space="preserve">  - `-` regular file</w:t>
      </w:r>
    </w:p>
    <w:p w14:paraId="6CAF9963" w14:textId="77777777" w:rsidR="005E20C6" w:rsidRDefault="005E20C6" w:rsidP="005E20C6">
      <w:r>
        <w:t xml:space="preserve">  - `d` directory</w:t>
      </w:r>
    </w:p>
    <w:p w14:paraId="279C4ACD" w14:textId="77777777" w:rsidR="005E20C6" w:rsidRDefault="005E20C6" w:rsidP="005E20C6">
      <w:r>
        <w:t xml:space="preserve">  - `l` symbolic link</w:t>
      </w:r>
    </w:p>
    <w:p w14:paraId="31EE5A3D" w14:textId="77777777" w:rsidR="005E20C6" w:rsidRDefault="005E20C6" w:rsidP="005E20C6">
      <w:r>
        <w:t>- Next 9 characters (`rwxr-xr--`) are permissions grouped as:</w:t>
      </w:r>
    </w:p>
    <w:p w14:paraId="20089FBE" w14:textId="77777777" w:rsidR="005E20C6" w:rsidRDefault="005E20C6" w:rsidP="005E20C6">
      <w:pPr>
        <w:rPr>
          <w:rFonts w:hint="eastAsia"/>
        </w:rPr>
      </w:pPr>
      <w:r>
        <w:rPr>
          <w:rFonts w:hint="eastAsia"/>
        </w:rPr>
        <w:t xml:space="preserve">  - `rwx` </w:t>
      </w:r>
      <w:r>
        <w:rPr>
          <w:rFonts w:hint="eastAsia"/>
        </w:rPr>
        <w:t>→</w:t>
      </w:r>
      <w:r>
        <w:rPr>
          <w:rFonts w:hint="eastAsia"/>
        </w:rPr>
        <w:t xml:space="preserve"> Owner (user)</w:t>
      </w:r>
    </w:p>
    <w:p w14:paraId="05E4FDBD" w14:textId="77777777" w:rsidR="005E20C6" w:rsidRDefault="005E20C6" w:rsidP="005E20C6">
      <w:pPr>
        <w:rPr>
          <w:rFonts w:hint="eastAsia"/>
        </w:rPr>
      </w:pPr>
      <w:r>
        <w:rPr>
          <w:rFonts w:hint="eastAsia"/>
        </w:rPr>
        <w:t xml:space="preserve">  - `r-x` </w:t>
      </w:r>
      <w:r>
        <w:rPr>
          <w:rFonts w:hint="eastAsia"/>
        </w:rPr>
        <w:t>→</w:t>
      </w:r>
      <w:r>
        <w:rPr>
          <w:rFonts w:hint="eastAsia"/>
        </w:rPr>
        <w:t xml:space="preserve"> Group</w:t>
      </w:r>
    </w:p>
    <w:p w14:paraId="3CE6FA9A" w14:textId="77777777" w:rsidR="005E20C6" w:rsidRDefault="005E20C6" w:rsidP="005E20C6">
      <w:pPr>
        <w:rPr>
          <w:rFonts w:hint="eastAsia"/>
        </w:rPr>
      </w:pPr>
      <w:r>
        <w:rPr>
          <w:rFonts w:hint="eastAsia"/>
        </w:rPr>
        <w:t xml:space="preserve">  - `r--` </w:t>
      </w:r>
      <w:r>
        <w:rPr>
          <w:rFonts w:hint="eastAsia"/>
        </w:rPr>
        <w:t>→</w:t>
      </w:r>
      <w:r>
        <w:rPr>
          <w:rFonts w:hint="eastAsia"/>
        </w:rPr>
        <w:t xml:space="preserve"> Others</w:t>
      </w:r>
    </w:p>
    <w:p w14:paraId="0428AF9B" w14:textId="77777777" w:rsidR="005E20C6" w:rsidRDefault="005E20C6" w:rsidP="005E20C6"/>
    <w:p w14:paraId="27E56FA1" w14:textId="77777777" w:rsidR="005E20C6" w:rsidRDefault="005E20C6" w:rsidP="005E20C6">
      <w:r>
        <w:t>Meaning:</w:t>
      </w:r>
    </w:p>
    <w:p w14:paraId="27F82E4F" w14:textId="77777777" w:rsidR="005E20C6" w:rsidRDefault="005E20C6" w:rsidP="005E20C6">
      <w:r>
        <w:t>- `r` = read</w:t>
      </w:r>
    </w:p>
    <w:p w14:paraId="771556BA" w14:textId="77777777" w:rsidR="005E20C6" w:rsidRDefault="005E20C6" w:rsidP="005E20C6">
      <w:r>
        <w:t>- `w` = write</w:t>
      </w:r>
    </w:p>
    <w:p w14:paraId="08AD0919" w14:textId="77777777" w:rsidR="005E20C6" w:rsidRDefault="005E20C6" w:rsidP="005E20C6">
      <w:r>
        <w:lastRenderedPageBreak/>
        <w:t>- `x` = execute</w:t>
      </w:r>
    </w:p>
    <w:p w14:paraId="7142AA5E" w14:textId="77777777" w:rsidR="005E20C6" w:rsidRDefault="005E20C6" w:rsidP="005E20C6">
      <w:r>
        <w:t>- `-` = no permission</w:t>
      </w:r>
    </w:p>
    <w:p w14:paraId="258ED162" w14:textId="77777777" w:rsidR="005E20C6" w:rsidRDefault="005E20C6" w:rsidP="005E20C6"/>
    <w:p w14:paraId="7303728B" w14:textId="77777777" w:rsidR="005E20C6" w:rsidRDefault="005E20C6" w:rsidP="005E20C6">
      <w:r>
        <w:t>-------------------------------------------------------------</w:t>
      </w:r>
    </w:p>
    <w:p w14:paraId="664E2572" w14:textId="77777777" w:rsidR="005E20C6" w:rsidRDefault="005E20C6" w:rsidP="005E20C6">
      <w:r>
        <w:t>B. CHANGING PERMISSIONS WITH `chmod`</w:t>
      </w:r>
    </w:p>
    <w:p w14:paraId="5EFF766E" w14:textId="77777777" w:rsidR="005E20C6" w:rsidRDefault="005E20C6" w:rsidP="005E20C6">
      <w:r>
        <w:t>-------------------------------------------------------------</w:t>
      </w:r>
    </w:p>
    <w:p w14:paraId="096F4902" w14:textId="77777777" w:rsidR="005E20C6" w:rsidRDefault="005E20C6" w:rsidP="005E20C6"/>
    <w:p w14:paraId="0D508C8C" w14:textId="77777777" w:rsidR="005E20C6" w:rsidRDefault="005E20C6" w:rsidP="005E20C6">
      <w:r>
        <w:t>Basic usage:</w:t>
      </w:r>
    </w:p>
    <w:p w14:paraId="662CA0E3" w14:textId="77777777" w:rsidR="005E20C6" w:rsidRDefault="005E20C6" w:rsidP="005E20C6">
      <w:r>
        <w:t>chmod &lt;permissions&gt; &lt;filename&gt;</w:t>
      </w:r>
    </w:p>
    <w:p w14:paraId="59250FFC" w14:textId="77777777" w:rsidR="005E20C6" w:rsidRDefault="005E20C6" w:rsidP="005E20C6"/>
    <w:p w14:paraId="7DE3297C" w14:textId="77777777" w:rsidR="005E20C6" w:rsidRDefault="005E20C6" w:rsidP="005E20C6">
      <w:r>
        <w:t>Examples:</w:t>
      </w:r>
    </w:p>
    <w:p w14:paraId="0EBB6C51" w14:textId="77777777" w:rsidR="005E20C6" w:rsidRDefault="005E20C6" w:rsidP="005E20C6">
      <w:r>
        <w:t>chmod +x script.sh     # Add execute permission</w:t>
      </w:r>
    </w:p>
    <w:p w14:paraId="4737130D" w14:textId="77777777" w:rsidR="005E20C6" w:rsidRDefault="005E20C6" w:rsidP="005E20C6">
      <w:r>
        <w:t>chmod -w notes.txt     # Remove write permission</w:t>
      </w:r>
    </w:p>
    <w:p w14:paraId="26E2B955" w14:textId="77777777" w:rsidR="005E20C6" w:rsidRDefault="005E20C6" w:rsidP="005E20C6">
      <w:r>
        <w:t>chmod u+x file.sh      # Add execute permission for user only</w:t>
      </w:r>
    </w:p>
    <w:p w14:paraId="62ECC306" w14:textId="77777777" w:rsidR="005E20C6" w:rsidRDefault="005E20C6" w:rsidP="005E20C6"/>
    <w:p w14:paraId="3002B285" w14:textId="77777777" w:rsidR="005E20C6" w:rsidRDefault="005E20C6" w:rsidP="005E20C6">
      <w:r>
        <w:t>Symbolic format:</w:t>
      </w:r>
    </w:p>
    <w:p w14:paraId="72875D06" w14:textId="77777777" w:rsidR="005E20C6" w:rsidRDefault="005E20C6" w:rsidP="005E20C6">
      <w:r>
        <w:t>- `u` = user (owner)</w:t>
      </w:r>
    </w:p>
    <w:p w14:paraId="4E089EAC" w14:textId="77777777" w:rsidR="005E20C6" w:rsidRDefault="005E20C6" w:rsidP="005E20C6">
      <w:r>
        <w:t>- `g` = group</w:t>
      </w:r>
    </w:p>
    <w:p w14:paraId="3BBC111D" w14:textId="77777777" w:rsidR="005E20C6" w:rsidRDefault="005E20C6" w:rsidP="005E20C6">
      <w:r>
        <w:t>- `o` = others</w:t>
      </w:r>
    </w:p>
    <w:p w14:paraId="38E95D34" w14:textId="77777777" w:rsidR="005E20C6" w:rsidRDefault="005E20C6" w:rsidP="005E20C6">
      <w:r>
        <w:t>- `a` = all (u+g+o)</w:t>
      </w:r>
    </w:p>
    <w:p w14:paraId="6BA95B4C" w14:textId="77777777" w:rsidR="005E20C6" w:rsidRDefault="005E20C6" w:rsidP="005E20C6"/>
    <w:p w14:paraId="5B20506B" w14:textId="77777777" w:rsidR="005E20C6" w:rsidRDefault="005E20C6" w:rsidP="005E20C6">
      <w:r>
        <w:t>Examples:</w:t>
      </w:r>
    </w:p>
    <w:p w14:paraId="01BA0299" w14:textId="77777777" w:rsidR="005E20C6" w:rsidRDefault="005E20C6" w:rsidP="005E20C6">
      <w:r>
        <w:t>chmod u+x,g-w,o-r file.txt</w:t>
      </w:r>
    </w:p>
    <w:p w14:paraId="5802665F" w14:textId="77777777" w:rsidR="005E20C6" w:rsidRDefault="005E20C6" w:rsidP="005E20C6">
      <w:r>
        <w:t>chmod a+r file.txt</w:t>
      </w:r>
    </w:p>
    <w:p w14:paraId="6F1E2C98" w14:textId="77777777" w:rsidR="005E20C6" w:rsidRDefault="005E20C6" w:rsidP="005E20C6"/>
    <w:p w14:paraId="73A1AB24" w14:textId="77777777" w:rsidR="005E20C6" w:rsidRDefault="005E20C6" w:rsidP="005E20C6">
      <w:r>
        <w:t>-------------------------------------------------------------</w:t>
      </w:r>
    </w:p>
    <w:p w14:paraId="1C2F81E3" w14:textId="77777777" w:rsidR="005E20C6" w:rsidRDefault="005E20C6" w:rsidP="005E20C6">
      <w:r>
        <w:lastRenderedPageBreak/>
        <w:t>C. OCTAL PERMISSION NOTATION</w:t>
      </w:r>
    </w:p>
    <w:p w14:paraId="6596940A" w14:textId="77777777" w:rsidR="005E20C6" w:rsidRDefault="005E20C6" w:rsidP="005E20C6">
      <w:r>
        <w:t>-------------------------------------------------------------</w:t>
      </w:r>
    </w:p>
    <w:p w14:paraId="5CBA34C6" w14:textId="77777777" w:rsidR="005E20C6" w:rsidRDefault="005E20C6" w:rsidP="005E20C6"/>
    <w:p w14:paraId="6E877468" w14:textId="77777777" w:rsidR="005E20C6" w:rsidRDefault="005E20C6" w:rsidP="005E20C6">
      <w:r>
        <w:t>Each permission set is represented by a number:</w:t>
      </w:r>
    </w:p>
    <w:p w14:paraId="5D89A9DF" w14:textId="77777777" w:rsidR="005E20C6" w:rsidRDefault="005E20C6" w:rsidP="005E20C6">
      <w:r>
        <w:t>- Read (r) = 4</w:t>
      </w:r>
    </w:p>
    <w:p w14:paraId="0546C607" w14:textId="77777777" w:rsidR="005E20C6" w:rsidRDefault="005E20C6" w:rsidP="005E20C6">
      <w:r>
        <w:t>- Write (w) = 2</w:t>
      </w:r>
    </w:p>
    <w:p w14:paraId="0727B13F" w14:textId="77777777" w:rsidR="005E20C6" w:rsidRDefault="005E20C6" w:rsidP="005E20C6">
      <w:r>
        <w:t>- Execute (x) = 1</w:t>
      </w:r>
    </w:p>
    <w:p w14:paraId="18C761EE" w14:textId="77777777" w:rsidR="005E20C6" w:rsidRDefault="005E20C6" w:rsidP="005E20C6"/>
    <w:p w14:paraId="3404A919" w14:textId="77777777" w:rsidR="005E20C6" w:rsidRDefault="005E20C6" w:rsidP="005E20C6">
      <w:r>
        <w:t>Combine the numbers:</w:t>
      </w:r>
    </w:p>
    <w:p w14:paraId="31D8026B" w14:textId="77777777" w:rsidR="005E20C6" w:rsidRDefault="005E20C6" w:rsidP="005E20C6">
      <w:r>
        <w:t>- `7` = rwx (4+2+1)</w:t>
      </w:r>
    </w:p>
    <w:p w14:paraId="46E190A6" w14:textId="77777777" w:rsidR="005E20C6" w:rsidRDefault="005E20C6" w:rsidP="005E20C6">
      <w:r>
        <w:t>- `6` = rw- (4+2)</w:t>
      </w:r>
    </w:p>
    <w:p w14:paraId="5676F89C" w14:textId="77777777" w:rsidR="005E20C6" w:rsidRDefault="005E20C6" w:rsidP="005E20C6">
      <w:r>
        <w:t>- `5` = r-x (4+1)</w:t>
      </w:r>
    </w:p>
    <w:p w14:paraId="2D2C5D61" w14:textId="77777777" w:rsidR="005E20C6" w:rsidRDefault="005E20C6" w:rsidP="005E20C6">
      <w:r>
        <w:t>- `4` = r-- (4)</w:t>
      </w:r>
    </w:p>
    <w:p w14:paraId="1A070A83" w14:textId="77777777" w:rsidR="005E20C6" w:rsidRDefault="005E20C6" w:rsidP="005E20C6">
      <w:r>
        <w:t>- `0` = --- (no permission)</w:t>
      </w:r>
    </w:p>
    <w:p w14:paraId="1B2B06E1" w14:textId="77777777" w:rsidR="005E20C6" w:rsidRDefault="005E20C6" w:rsidP="005E20C6"/>
    <w:p w14:paraId="5CB39D8F" w14:textId="77777777" w:rsidR="005E20C6" w:rsidRDefault="005E20C6" w:rsidP="005E20C6">
      <w:r>
        <w:t>Examples:</w:t>
      </w:r>
    </w:p>
    <w:p w14:paraId="71B05D26" w14:textId="77777777" w:rsidR="005E20C6" w:rsidRDefault="005E20C6" w:rsidP="005E20C6">
      <w:r>
        <w:t>chmod 755 script.sh    # rwxr-xr-x (user: all, group: read/exec, others: read/exec)</w:t>
      </w:r>
    </w:p>
    <w:p w14:paraId="15F271B8" w14:textId="77777777" w:rsidR="005E20C6" w:rsidRDefault="005E20C6" w:rsidP="005E20C6">
      <w:r>
        <w:t>chmod 644 file.txt     # rw-r--r-- (standard for readable text files)</w:t>
      </w:r>
    </w:p>
    <w:p w14:paraId="11015D83" w14:textId="77777777" w:rsidR="005E20C6" w:rsidRDefault="005E20C6" w:rsidP="005E20C6">
      <w:r>
        <w:t>chmod 700 secrets.sh   # rwx------ (private script)</w:t>
      </w:r>
    </w:p>
    <w:p w14:paraId="7C6D30DF" w14:textId="77777777" w:rsidR="005E20C6" w:rsidRDefault="005E20C6" w:rsidP="005E20C6"/>
    <w:p w14:paraId="03F8C364" w14:textId="77777777" w:rsidR="005E20C6" w:rsidRDefault="005E20C6" w:rsidP="005E20C6">
      <w:r>
        <w:t>-------------------------------------------------------------</w:t>
      </w:r>
    </w:p>
    <w:p w14:paraId="796C87DA" w14:textId="77777777" w:rsidR="005E20C6" w:rsidRDefault="005E20C6" w:rsidP="005E20C6">
      <w:r>
        <w:t>D. CHANGING FILE OWNERSHIP WITH `chown`</w:t>
      </w:r>
    </w:p>
    <w:p w14:paraId="53A49CB2" w14:textId="77777777" w:rsidR="005E20C6" w:rsidRDefault="005E20C6" w:rsidP="005E20C6">
      <w:r>
        <w:t>-------------------------------------------------------------</w:t>
      </w:r>
    </w:p>
    <w:p w14:paraId="6D1C4515" w14:textId="77777777" w:rsidR="005E20C6" w:rsidRDefault="005E20C6" w:rsidP="005E20C6"/>
    <w:p w14:paraId="70933076" w14:textId="77777777" w:rsidR="005E20C6" w:rsidRDefault="005E20C6" w:rsidP="005E20C6">
      <w:r>
        <w:t>chown newuser file.txt           # Change owner</w:t>
      </w:r>
    </w:p>
    <w:p w14:paraId="59B70631" w14:textId="77777777" w:rsidR="005E20C6" w:rsidRDefault="005E20C6" w:rsidP="005E20C6">
      <w:r>
        <w:t>chown newuser:newgroup file.txt  # Change owner and group</w:t>
      </w:r>
    </w:p>
    <w:p w14:paraId="5D757238" w14:textId="77777777" w:rsidR="005E20C6" w:rsidRDefault="005E20C6" w:rsidP="005E20C6"/>
    <w:p w14:paraId="7DABC82C" w14:textId="77777777" w:rsidR="005E20C6" w:rsidRDefault="005E20C6" w:rsidP="005E20C6">
      <w:r>
        <w:t>-------------------------------------------------------------</w:t>
      </w:r>
    </w:p>
    <w:p w14:paraId="422B4D86" w14:textId="77777777" w:rsidR="005E20C6" w:rsidRDefault="005E20C6" w:rsidP="005E20C6">
      <w:r>
        <w:t>E. SPECIAL PERMISSION BITS (Advanced)</w:t>
      </w:r>
    </w:p>
    <w:p w14:paraId="1249EC2B" w14:textId="77777777" w:rsidR="005E20C6" w:rsidRDefault="005E20C6" w:rsidP="005E20C6">
      <w:r>
        <w:t>-------------------------------------------------------------</w:t>
      </w:r>
    </w:p>
    <w:p w14:paraId="38F5E2F9" w14:textId="77777777" w:rsidR="005E20C6" w:rsidRDefault="005E20C6" w:rsidP="005E20C6"/>
    <w:p w14:paraId="4C112A85" w14:textId="77777777" w:rsidR="005E20C6" w:rsidRDefault="005E20C6" w:rsidP="005E20C6">
      <w:r>
        <w:t>1. **Setuid (s)** – Executes file with owner's permissions</w:t>
      </w:r>
    </w:p>
    <w:p w14:paraId="499915C5" w14:textId="77777777" w:rsidR="005E20C6" w:rsidRDefault="005E20C6" w:rsidP="005E20C6">
      <w:pPr>
        <w:rPr>
          <w:rFonts w:hint="eastAsia"/>
        </w:rPr>
      </w:pPr>
      <w:r>
        <w:rPr>
          <w:rFonts w:hint="eastAsia"/>
        </w:rPr>
        <w:t xml:space="preserve">   chmod u+s file.sh </w:t>
      </w:r>
      <w:r>
        <w:rPr>
          <w:rFonts w:hint="eastAsia"/>
        </w:rPr>
        <w:t>→</w:t>
      </w:r>
      <w:r>
        <w:rPr>
          <w:rFonts w:hint="eastAsia"/>
        </w:rPr>
        <w:t xml:space="preserve"> will run with owner's privileges</w:t>
      </w:r>
    </w:p>
    <w:p w14:paraId="10E4FE29" w14:textId="77777777" w:rsidR="005E20C6" w:rsidRDefault="005E20C6" w:rsidP="005E20C6"/>
    <w:p w14:paraId="3BF72B55" w14:textId="77777777" w:rsidR="005E20C6" w:rsidRDefault="005E20C6" w:rsidP="005E20C6">
      <w:r>
        <w:t>2. **Setgid (s)** – Executes directory/file with group’s permissions</w:t>
      </w:r>
    </w:p>
    <w:p w14:paraId="14463DD0" w14:textId="77777777" w:rsidR="005E20C6" w:rsidRDefault="005E20C6" w:rsidP="005E20C6">
      <w:r>
        <w:t xml:space="preserve">   chmod g+s dir/</w:t>
      </w:r>
    </w:p>
    <w:p w14:paraId="65BE178C" w14:textId="77777777" w:rsidR="005E20C6" w:rsidRDefault="005E20C6" w:rsidP="005E20C6"/>
    <w:p w14:paraId="489A3E89" w14:textId="77777777" w:rsidR="005E20C6" w:rsidRDefault="005E20C6" w:rsidP="005E20C6">
      <w:r>
        <w:t>3. **Sticky bit (t)** – Files in directory can only be deleted by owner</w:t>
      </w:r>
    </w:p>
    <w:p w14:paraId="605DDE17" w14:textId="77777777" w:rsidR="005E20C6" w:rsidRDefault="005E20C6" w:rsidP="005E20C6">
      <w:r>
        <w:t xml:space="preserve">   chmod +t /shared</w:t>
      </w:r>
    </w:p>
    <w:p w14:paraId="0C1E0DC6" w14:textId="77777777" w:rsidR="005E20C6" w:rsidRDefault="005E20C6" w:rsidP="005E20C6"/>
    <w:p w14:paraId="78030A3E" w14:textId="77777777" w:rsidR="005E20C6" w:rsidRDefault="005E20C6" w:rsidP="005E20C6">
      <w:r>
        <w:t>Example of sticky bit usage:</w:t>
      </w:r>
    </w:p>
    <w:p w14:paraId="27ACD7E6" w14:textId="77777777" w:rsidR="005E20C6" w:rsidRDefault="005E20C6" w:rsidP="005E20C6">
      <w:r>
        <w:t>ls -ld /tmp</w:t>
      </w:r>
    </w:p>
    <w:p w14:paraId="2CE35145" w14:textId="77777777" w:rsidR="005E20C6" w:rsidRDefault="005E20C6" w:rsidP="005E20C6">
      <w:r>
        <w:t>drwxrwxrwt 10 root root 4096 Jun 17 10:30 /tmp</w:t>
      </w:r>
    </w:p>
    <w:p w14:paraId="27B19F2E" w14:textId="77777777" w:rsidR="005E20C6" w:rsidRDefault="005E20C6" w:rsidP="005E20C6"/>
    <w:p w14:paraId="64347CC1" w14:textId="77777777" w:rsidR="005E20C6" w:rsidRDefault="005E20C6" w:rsidP="005E20C6">
      <w:r>
        <w:t>-------------------------------------------------------------</w:t>
      </w:r>
    </w:p>
    <w:p w14:paraId="4CA2D82C" w14:textId="77777777" w:rsidR="005E20C6" w:rsidRDefault="005E20C6" w:rsidP="005E20C6">
      <w:r>
        <w:t>F. BEST PRACTICE RECOMMENDATIONS</w:t>
      </w:r>
    </w:p>
    <w:p w14:paraId="1E4BE495" w14:textId="77777777" w:rsidR="005E20C6" w:rsidRDefault="005E20C6" w:rsidP="005E20C6">
      <w:r>
        <w:t>-------------------------------------------------------------</w:t>
      </w:r>
    </w:p>
    <w:p w14:paraId="608CDE60" w14:textId="77777777" w:rsidR="005E20C6" w:rsidRDefault="005E20C6" w:rsidP="005E20C6"/>
    <w:p w14:paraId="173BF633" w14:textId="77777777" w:rsidR="005E20C6" w:rsidRDefault="005E20C6" w:rsidP="005E20C6">
      <w:r>
        <w:t>- Scripts: chmod 755 (rwxr-xr-x)</w:t>
      </w:r>
    </w:p>
    <w:p w14:paraId="7260B686" w14:textId="77777777" w:rsidR="005E20C6" w:rsidRDefault="005E20C6" w:rsidP="005E20C6">
      <w:r>
        <w:t>- Config files: chmod 644 (rw-r--r--)</w:t>
      </w:r>
    </w:p>
    <w:p w14:paraId="03473522" w14:textId="77777777" w:rsidR="005E20C6" w:rsidRDefault="005E20C6" w:rsidP="005E20C6">
      <w:r>
        <w:t>- Private keys/secrets: chmod 600 (rw-------)</w:t>
      </w:r>
    </w:p>
    <w:p w14:paraId="5DCE15F8" w14:textId="77777777" w:rsidR="005E20C6" w:rsidRDefault="005E20C6" w:rsidP="005E20C6">
      <w:r>
        <w:t>- Shared directories: use sticky bit (chmod +t)</w:t>
      </w:r>
    </w:p>
    <w:p w14:paraId="462DA2E9" w14:textId="77777777" w:rsidR="005E20C6" w:rsidRDefault="005E20C6" w:rsidP="005E20C6">
      <w:r>
        <w:lastRenderedPageBreak/>
        <w:t>- Never use chmod 777 unless absolutely necessary (gives full access to everyone)</w:t>
      </w:r>
    </w:p>
    <w:p w14:paraId="5FCFB0FD" w14:textId="77777777" w:rsidR="005E20C6" w:rsidRDefault="005E20C6" w:rsidP="005E20C6"/>
    <w:p w14:paraId="3DC5CCC7" w14:textId="77777777" w:rsidR="005E20C6" w:rsidRDefault="005E20C6" w:rsidP="005E20C6">
      <w:r>
        <w:t>-------------------------------------------------------------</w:t>
      </w:r>
    </w:p>
    <w:p w14:paraId="684DB33A" w14:textId="77777777" w:rsidR="005E20C6" w:rsidRDefault="005E20C6" w:rsidP="005E20C6">
      <w:r>
        <w:t>END OF FILE PERMISSIONS SECTION</w:t>
      </w:r>
    </w:p>
    <w:p w14:paraId="79B77A67" w14:textId="07E1961C" w:rsidR="007819AB" w:rsidRDefault="005E20C6" w:rsidP="005E20C6">
      <w:r>
        <w:t>-------------------------------------------------------------</w:t>
      </w:r>
    </w:p>
    <w:p w14:paraId="0EDFAFA4" w14:textId="77777777" w:rsidR="007819AB" w:rsidRDefault="007819AB" w:rsidP="007819AB">
      <w:r>
        <w:t>-------------------------------------------------------------</w:t>
      </w:r>
    </w:p>
    <w:p w14:paraId="3661E18C" w14:textId="77777777" w:rsidR="007819AB" w:rsidRDefault="007819AB" w:rsidP="007819AB">
      <w:r>
        <w:t>5. SYSTEM INFORMATION</w:t>
      </w:r>
    </w:p>
    <w:p w14:paraId="64168FD3" w14:textId="77777777" w:rsidR="007819AB" w:rsidRDefault="007819AB" w:rsidP="007819AB">
      <w:r>
        <w:t>-------------------------------------------------------------</w:t>
      </w:r>
    </w:p>
    <w:p w14:paraId="509874EF" w14:textId="77777777" w:rsidR="007819AB" w:rsidRDefault="007819AB" w:rsidP="007819AB">
      <w:r>
        <w:t>whoami             # Current username</w:t>
      </w:r>
    </w:p>
    <w:p w14:paraId="03CAC227" w14:textId="77777777" w:rsidR="007819AB" w:rsidRDefault="007819AB" w:rsidP="007819AB">
      <w:r>
        <w:t>hostname           # Machine name</w:t>
      </w:r>
    </w:p>
    <w:p w14:paraId="14871708" w14:textId="77777777" w:rsidR="007819AB" w:rsidRDefault="007819AB" w:rsidP="007819AB">
      <w:r>
        <w:t>uptime             # How long system has been running</w:t>
      </w:r>
    </w:p>
    <w:p w14:paraId="1D8B3E9D" w14:textId="77777777" w:rsidR="007819AB" w:rsidRDefault="007819AB" w:rsidP="007819AB">
      <w:r>
        <w:t>df -h              # Disk usage (human-readable)</w:t>
      </w:r>
    </w:p>
    <w:p w14:paraId="01EDC310" w14:textId="77777777" w:rsidR="007819AB" w:rsidRDefault="007819AB" w:rsidP="007819AB">
      <w:r>
        <w:t>free -h            # RAM usage</w:t>
      </w:r>
    </w:p>
    <w:p w14:paraId="1960EEDE" w14:textId="77777777" w:rsidR="007819AB" w:rsidRDefault="007819AB" w:rsidP="007819AB"/>
    <w:p w14:paraId="36B87B04" w14:textId="77777777" w:rsidR="007819AB" w:rsidRDefault="007819AB" w:rsidP="007819AB">
      <w:r>
        <w:t>-------------------------------------------------------------</w:t>
      </w:r>
    </w:p>
    <w:p w14:paraId="5E54140E" w14:textId="77777777" w:rsidR="007819AB" w:rsidRDefault="007819AB" w:rsidP="007819AB">
      <w:r>
        <w:t>6. PROCESS MANAGEMENT</w:t>
      </w:r>
    </w:p>
    <w:p w14:paraId="5A92417D" w14:textId="77777777" w:rsidR="007819AB" w:rsidRDefault="007819AB" w:rsidP="007819AB">
      <w:r>
        <w:t>-------------------------------------------------------------</w:t>
      </w:r>
    </w:p>
    <w:p w14:paraId="37E74189" w14:textId="77777777" w:rsidR="007819AB" w:rsidRDefault="007819AB" w:rsidP="007819AB">
      <w:r>
        <w:t>ps                 # View running processes</w:t>
      </w:r>
    </w:p>
    <w:p w14:paraId="3DC9F88A" w14:textId="77777777" w:rsidR="007819AB" w:rsidRDefault="007819AB" w:rsidP="007819AB">
      <w:r>
        <w:t>top                # Real-time process monitor</w:t>
      </w:r>
    </w:p>
    <w:p w14:paraId="0850A2D3" w14:textId="77777777" w:rsidR="007819AB" w:rsidRDefault="007819AB" w:rsidP="007819AB">
      <w:r>
        <w:t>kill &lt;pid&gt;         # Terminate a process</w:t>
      </w:r>
    </w:p>
    <w:p w14:paraId="18832038" w14:textId="77777777" w:rsidR="007819AB" w:rsidRDefault="007819AB" w:rsidP="007819AB">
      <w:r>
        <w:t>jobs               # Background jobs</w:t>
      </w:r>
    </w:p>
    <w:p w14:paraId="7977B438" w14:textId="77777777" w:rsidR="007819AB" w:rsidRDefault="007819AB" w:rsidP="007819AB">
      <w:r>
        <w:t>fg                 # Bring job to foreground</w:t>
      </w:r>
    </w:p>
    <w:p w14:paraId="0049CB2C" w14:textId="77777777" w:rsidR="007819AB" w:rsidRDefault="007819AB" w:rsidP="007819AB">
      <w:r>
        <w:t>bg                 # Resume job in background</w:t>
      </w:r>
    </w:p>
    <w:p w14:paraId="2A041028" w14:textId="77777777" w:rsidR="007819AB" w:rsidRDefault="007819AB" w:rsidP="007819AB"/>
    <w:p w14:paraId="78EC98B5" w14:textId="77777777" w:rsidR="007819AB" w:rsidRDefault="007819AB" w:rsidP="007819AB">
      <w:r>
        <w:t>-------------------------------------------------------------</w:t>
      </w:r>
    </w:p>
    <w:p w14:paraId="27AB5F9A" w14:textId="77777777" w:rsidR="007819AB" w:rsidRDefault="007819AB" w:rsidP="007819AB">
      <w:r>
        <w:t>7. NETWORKING</w:t>
      </w:r>
    </w:p>
    <w:p w14:paraId="747F568E" w14:textId="77777777" w:rsidR="007819AB" w:rsidRDefault="007819AB" w:rsidP="007819AB">
      <w:r>
        <w:lastRenderedPageBreak/>
        <w:t>-------------------------------------------------------------</w:t>
      </w:r>
    </w:p>
    <w:p w14:paraId="54288DF4" w14:textId="77777777" w:rsidR="007819AB" w:rsidRDefault="007819AB" w:rsidP="007819AB">
      <w:r>
        <w:t>ping google.com    # Test network connection</w:t>
      </w:r>
    </w:p>
    <w:p w14:paraId="32DAB9F6" w14:textId="77777777" w:rsidR="007819AB" w:rsidRDefault="007819AB" w:rsidP="007819AB">
      <w:r>
        <w:t>ifconfig / ip a    # Show IP address</w:t>
      </w:r>
    </w:p>
    <w:p w14:paraId="0C1CD090" w14:textId="77777777" w:rsidR="007819AB" w:rsidRDefault="007819AB" w:rsidP="007819AB">
      <w:r>
        <w:t>curl url           # Fetch webpage data</w:t>
      </w:r>
    </w:p>
    <w:p w14:paraId="4879CEA6" w14:textId="77777777" w:rsidR="007819AB" w:rsidRDefault="007819AB" w:rsidP="007819AB">
      <w:r>
        <w:t>wget url           # Download files</w:t>
      </w:r>
    </w:p>
    <w:p w14:paraId="03F981D6" w14:textId="77777777" w:rsidR="007819AB" w:rsidRDefault="007819AB" w:rsidP="007819AB"/>
    <w:p w14:paraId="15F6A5D1" w14:textId="77777777" w:rsidR="007819AB" w:rsidRDefault="007819AB" w:rsidP="007819AB">
      <w:r>
        <w:t>-------------------------------------------------------------</w:t>
      </w:r>
    </w:p>
    <w:p w14:paraId="324409CF" w14:textId="77777777" w:rsidR="007819AB" w:rsidRDefault="007819AB" w:rsidP="007819AB">
      <w:r>
        <w:t>8. TEXT UTILITIES</w:t>
      </w:r>
    </w:p>
    <w:p w14:paraId="77391D97" w14:textId="77777777" w:rsidR="007819AB" w:rsidRDefault="007819AB" w:rsidP="007819AB">
      <w:r>
        <w:t>-------------------------------------------------------------</w:t>
      </w:r>
    </w:p>
    <w:p w14:paraId="6531306D" w14:textId="77777777" w:rsidR="007819AB" w:rsidRDefault="007819AB" w:rsidP="007819AB">
      <w:r>
        <w:t>echo "text"        # Print text to screen</w:t>
      </w:r>
    </w:p>
    <w:p w14:paraId="2B1BA821" w14:textId="77777777" w:rsidR="007819AB" w:rsidRDefault="007819AB" w:rsidP="007819AB">
      <w:r>
        <w:t>date               # Current date/time</w:t>
      </w:r>
    </w:p>
    <w:p w14:paraId="5F0DCE5B" w14:textId="77777777" w:rsidR="007819AB" w:rsidRDefault="007819AB" w:rsidP="007819AB">
      <w:r>
        <w:t>wc file.txt        # Word/line/character count</w:t>
      </w:r>
    </w:p>
    <w:p w14:paraId="2FB26721" w14:textId="77777777" w:rsidR="007819AB" w:rsidRDefault="007819AB" w:rsidP="007819AB">
      <w:r>
        <w:t>sort file.txt      # Sort file lines</w:t>
      </w:r>
    </w:p>
    <w:p w14:paraId="6A2B304E" w14:textId="77777777" w:rsidR="007819AB" w:rsidRDefault="007819AB" w:rsidP="007819AB">
      <w:r>
        <w:t>uniq file.txt      # Remove duplicate lines</w:t>
      </w:r>
    </w:p>
    <w:p w14:paraId="15E91FF1" w14:textId="77777777" w:rsidR="007819AB" w:rsidRDefault="007819AB" w:rsidP="007819AB">
      <w:r>
        <w:t>grep "word" file   # Search for word in file</w:t>
      </w:r>
    </w:p>
    <w:p w14:paraId="2B7B20D7" w14:textId="77777777" w:rsidR="007819AB" w:rsidRDefault="007819AB" w:rsidP="007819AB"/>
    <w:p w14:paraId="2DA7AC1A" w14:textId="77777777" w:rsidR="007819AB" w:rsidRDefault="007819AB" w:rsidP="007819AB">
      <w:r>
        <w:t>-------------------------------------------------------------</w:t>
      </w:r>
    </w:p>
    <w:p w14:paraId="14822CAD" w14:textId="77777777" w:rsidR="007819AB" w:rsidRDefault="007819AB" w:rsidP="007819AB">
      <w:r>
        <w:t>9. PACKAGE MANAGEMENT (VARIES BY OS)</w:t>
      </w:r>
    </w:p>
    <w:p w14:paraId="60F8AA69" w14:textId="77777777" w:rsidR="007819AB" w:rsidRDefault="007819AB" w:rsidP="007819AB">
      <w:r>
        <w:t>-------------------------------------------------------------</w:t>
      </w:r>
    </w:p>
    <w:p w14:paraId="3EAE5583" w14:textId="77777777" w:rsidR="007819AB" w:rsidRDefault="007819AB" w:rsidP="007819AB">
      <w:r>
        <w:t># Ubuntu/Debian:</w:t>
      </w:r>
    </w:p>
    <w:p w14:paraId="4113547D" w14:textId="77777777" w:rsidR="007819AB" w:rsidRDefault="007819AB" w:rsidP="007819AB">
      <w:r>
        <w:t>sudo apt update</w:t>
      </w:r>
    </w:p>
    <w:p w14:paraId="1D9D0758" w14:textId="77777777" w:rsidR="007819AB" w:rsidRDefault="007819AB" w:rsidP="007819AB">
      <w:r>
        <w:t>sudo apt install &lt;package&gt;</w:t>
      </w:r>
    </w:p>
    <w:p w14:paraId="2C2F7CD5" w14:textId="77777777" w:rsidR="007819AB" w:rsidRDefault="007819AB" w:rsidP="007819AB"/>
    <w:p w14:paraId="34D4C442" w14:textId="77777777" w:rsidR="007819AB" w:rsidRDefault="007819AB" w:rsidP="007819AB">
      <w:r>
        <w:t># RHEL/CentOS:</w:t>
      </w:r>
    </w:p>
    <w:p w14:paraId="6179D963" w14:textId="77777777" w:rsidR="007819AB" w:rsidRDefault="007819AB" w:rsidP="007819AB">
      <w:r>
        <w:t>sudo yum install &lt;package&gt;</w:t>
      </w:r>
    </w:p>
    <w:p w14:paraId="1A959AC3" w14:textId="77777777" w:rsidR="007819AB" w:rsidRDefault="007819AB" w:rsidP="007819AB"/>
    <w:p w14:paraId="785EDE9D" w14:textId="77777777" w:rsidR="007819AB" w:rsidRDefault="007819AB" w:rsidP="007819AB">
      <w:r>
        <w:lastRenderedPageBreak/>
        <w:t>-------------------------------------------------------------</w:t>
      </w:r>
    </w:p>
    <w:p w14:paraId="6A8F1A94" w14:textId="77777777" w:rsidR="007819AB" w:rsidRDefault="007819AB" w:rsidP="007819AB">
      <w:r>
        <w:t>10. GETTING HELP</w:t>
      </w:r>
    </w:p>
    <w:p w14:paraId="0EFB8F30" w14:textId="77777777" w:rsidR="007819AB" w:rsidRDefault="007819AB" w:rsidP="007819AB">
      <w:r>
        <w:t>-------------------------------------------------------------</w:t>
      </w:r>
    </w:p>
    <w:p w14:paraId="63B0DBBC" w14:textId="77777777" w:rsidR="007819AB" w:rsidRDefault="007819AB" w:rsidP="007819AB">
      <w:r>
        <w:t>man &lt;command&gt;      # Manual page (e.g., man ls)</w:t>
      </w:r>
    </w:p>
    <w:p w14:paraId="12EA9716" w14:textId="77777777" w:rsidR="007819AB" w:rsidRDefault="007819AB" w:rsidP="007819AB">
      <w:r>
        <w:t>&lt;command&gt; --help   # Basic usage summary</w:t>
      </w:r>
    </w:p>
    <w:p w14:paraId="4CB2EE06" w14:textId="77777777" w:rsidR="007819AB" w:rsidRDefault="007819AB" w:rsidP="007819AB"/>
    <w:p w14:paraId="07623D84" w14:textId="77777777" w:rsidR="007819AB" w:rsidRDefault="007819AB" w:rsidP="007819AB">
      <w:r>
        <w:t>=============================================================</w:t>
      </w:r>
    </w:p>
    <w:p w14:paraId="5EDEA28E" w14:textId="77777777" w:rsidR="007819AB" w:rsidRDefault="007819AB" w:rsidP="007819AB">
      <w:pPr>
        <w:pBdr>
          <w:bottom w:val="double" w:sz="6" w:space="1" w:color="auto"/>
        </w:pBdr>
      </w:pPr>
      <w:r>
        <w:t>END OF BASIC COMMANDS</w:t>
      </w:r>
    </w:p>
    <w:p w14:paraId="375D058F" w14:textId="77777777" w:rsidR="007819AB" w:rsidRDefault="007819AB" w:rsidP="007819AB"/>
    <w:p w14:paraId="6E0801DC" w14:textId="77777777" w:rsidR="007819AB" w:rsidRDefault="007819AB" w:rsidP="007819AB"/>
    <w:p w14:paraId="59C87C4D" w14:textId="3145B18E" w:rsidR="007819AB" w:rsidRPr="007819AB" w:rsidRDefault="007819AB" w:rsidP="007819AB">
      <w:pPr>
        <w:pStyle w:val="Heading1"/>
      </w:pPr>
      <w:r>
        <w:t>SCRIPTING</w:t>
      </w:r>
    </w:p>
    <w:p w14:paraId="3FEEA024" w14:textId="77777777" w:rsidR="00254C27" w:rsidRDefault="00254C27" w:rsidP="00254C27"/>
    <w:p w14:paraId="2CAA1FC5" w14:textId="77777777" w:rsidR="00254C27" w:rsidRDefault="00254C27" w:rsidP="00254C27">
      <w:r>
        <w:t># Bash Scripting Theory Guide</w:t>
      </w:r>
    </w:p>
    <w:p w14:paraId="15918AE2" w14:textId="77777777" w:rsidR="00254C27" w:rsidRDefault="00254C27" w:rsidP="00254C27">
      <w:r>
        <w:t># Author: Aditya Saxena</w:t>
      </w:r>
    </w:p>
    <w:p w14:paraId="0B89AA11" w14:textId="77777777" w:rsidR="00254C27" w:rsidRDefault="00254C27" w:rsidP="00254C27">
      <w:r>
        <w:t># Format: Plaintext</w:t>
      </w:r>
    </w:p>
    <w:p w14:paraId="3B4DF6DD" w14:textId="77777777" w:rsidR="00254C27" w:rsidRDefault="00254C27" w:rsidP="00254C27">
      <w:r>
        <w:t># Date: June 2025</w:t>
      </w:r>
    </w:p>
    <w:p w14:paraId="390447F7" w14:textId="77777777" w:rsidR="00254C27" w:rsidRDefault="00254C27" w:rsidP="00254C27"/>
    <w:p w14:paraId="744993BD" w14:textId="77777777" w:rsidR="00254C27" w:rsidRDefault="00254C27" w:rsidP="00254C27">
      <w:r>
        <w:t>====================================================================</w:t>
      </w:r>
    </w:p>
    <w:p w14:paraId="45B59EAA" w14:textId="77777777" w:rsidR="00254C27" w:rsidRDefault="00254C27" w:rsidP="00254C27">
      <w:r>
        <w:t>SECTION 1: INTRODUCTION TO BASH</w:t>
      </w:r>
    </w:p>
    <w:p w14:paraId="6394B3E7" w14:textId="77777777" w:rsidR="00254C27" w:rsidRDefault="00254C27" w:rsidP="00254C27">
      <w:r>
        <w:t>====================================================================</w:t>
      </w:r>
    </w:p>
    <w:p w14:paraId="5AC67E15" w14:textId="77777777" w:rsidR="00254C27" w:rsidRDefault="00254C27" w:rsidP="00254C27"/>
    <w:p w14:paraId="0BDFCB51" w14:textId="77777777" w:rsidR="00254C27" w:rsidRDefault="00254C27" w:rsidP="00254C27">
      <w:r>
        <w:t>- Bash stands for "Bourne Again Shell"</w:t>
      </w:r>
    </w:p>
    <w:p w14:paraId="2387942E" w14:textId="77777777" w:rsidR="00254C27" w:rsidRDefault="00254C27" w:rsidP="00254C27">
      <w:r>
        <w:t>- It is a Unix shell and command language used in Linux systems</w:t>
      </w:r>
    </w:p>
    <w:p w14:paraId="234C7391" w14:textId="77777777" w:rsidR="00254C27" w:rsidRDefault="00254C27" w:rsidP="00254C27">
      <w:r>
        <w:t>- Commonly used for automating tasks, managing servers, and building DevOps pipelines</w:t>
      </w:r>
    </w:p>
    <w:p w14:paraId="46FA46C2" w14:textId="77777777" w:rsidR="00254C27" w:rsidRDefault="00254C27" w:rsidP="00254C27"/>
    <w:p w14:paraId="0A796C74" w14:textId="77777777" w:rsidR="00254C27" w:rsidRDefault="00254C27" w:rsidP="00254C27">
      <w:r>
        <w:t>Usage:</w:t>
      </w:r>
    </w:p>
    <w:p w14:paraId="6F4247CC" w14:textId="77777777" w:rsidR="00254C27" w:rsidRDefault="00254C27" w:rsidP="00254C27">
      <w:r>
        <w:lastRenderedPageBreak/>
        <w:t>$ bash script.sh      # Execute a script</w:t>
      </w:r>
    </w:p>
    <w:p w14:paraId="5CC95D03" w14:textId="77777777" w:rsidR="00254C27" w:rsidRDefault="00254C27" w:rsidP="00254C27">
      <w:r>
        <w:t>$ ./script.sh         # Execute if script is marked executable</w:t>
      </w:r>
    </w:p>
    <w:p w14:paraId="34021854" w14:textId="77777777" w:rsidR="00254C27" w:rsidRDefault="00254C27" w:rsidP="00254C27"/>
    <w:p w14:paraId="4F6C18FE" w14:textId="77777777" w:rsidR="00254C27" w:rsidRDefault="00254C27" w:rsidP="00254C27">
      <w:r>
        <w:t>====================================================================</w:t>
      </w:r>
    </w:p>
    <w:p w14:paraId="0107B73F" w14:textId="77777777" w:rsidR="00254C27" w:rsidRDefault="00254C27" w:rsidP="00254C27">
      <w:r>
        <w:t>SECTION 2: BASIC SCRIPT STRUCTURE</w:t>
      </w:r>
    </w:p>
    <w:p w14:paraId="200D9FBD" w14:textId="77777777" w:rsidR="00254C27" w:rsidRDefault="00254C27" w:rsidP="00254C27">
      <w:r>
        <w:t>====================================================================</w:t>
      </w:r>
    </w:p>
    <w:p w14:paraId="45B5E3D0" w14:textId="77777777" w:rsidR="00254C27" w:rsidRDefault="00254C27" w:rsidP="00254C27"/>
    <w:p w14:paraId="6DF172D8" w14:textId="77777777" w:rsidR="00254C27" w:rsidRDefault="00254C27" w:rsidP="00254C27">
      <w:r>
        <w:t>Every Bash script starts with a shebang line:</w:t>
      </w:r>
    </w:p>
    <w:p w14:paraId="62CFCD8A" w14:textId="77777777" w:rsidR="00254C27" w:rsidRDefault="00254C27" w:rsidP="00254C27">
      <w:r>
        <w:t>#!/bin/bash</w:t>
      </w:r>
    </w:p>
    <w:p w14:paraId="590D17C0" w14:textId="77777777" w:rsidR="00254C27" w:rsidRDefault="00254C27" w:rsidP="00254C27"/>
    <w:p w14:paraId="6654FAD0" w14:textId="77777777" w:rsidR="00254C27" w:rsidRDefault="00254C27" w:rsidP="00254C27">
      <w:r>
        <w:t>Example:</w:t>
      </w:r>
    </w:p>
    <w:p w14:paraId="6526E423" w14:textId="77777777" w:rsidR="00254C27" w:rsidRDefault="00254C27" w:rsidP="00254C27">
      <w:r>
        <w:t>#!/bin/bash</w:t>
      </w:r>
    </w:p>
    <w:p w14:paraId="200B061B" w14:textId="77777777" w:rsidR="00254C27" w:rsidRDefault="00254C27" w:rsidP="00254C27">
      <w:r>
        <w:t>echo "Hello, World!"</w:t>
      </w:r>
    </w:p>
    <w:p w14:paraId="61F60928" w14:textId="77777777" w:rsidR="00254C27" w:rsidRDefault="00254C27" w:rsidP="00254C27">
      <w:r>
        <w:t>date</w:t>
      </w:r>
    </w:p>
    <w:p w14:paraId="36CA2B15" w14:textId="77777777" w:rsidR="00254C27" w:rsidRDefault="00254C27" w:rsidP="00254C27"/>
    <w:p w14:paraId="04E39F85" w14:textId="77777777" w:rsidR="00254C27" w:rsidRDefault="00254C27" w:rsidP="00254C27">
      <w:r>
        <w:t>Save this as `hello.sh` and run using:</w:t>
      </w:r>
    </w:p>
    <w:p w14:paraId="2B6B7175" w14:textId="77777777" w:rsidR="00254C27" w:rsidRDefault="00254C27" w:rsidP="00254C27">
      <w:r>
        <w:t>$ chmod +x hello.sh</w:t>
      </w:r>
    </w:p>
    <w:p w14:paraId="53EC5B90" w14:textId="77777777" w:rsidR="00254C27" w:rsidRDefault="00254C27" w:rsidP="00254C27">
      <w:r>
        <w:t>$ ./hello.sh</w:t>
      </w:r>
    </w:p>
    <w:p w14:paraId="2D8176C9" w14:textId="77777777" w:rsidR="00254C27" w:rsidRDefault="00254C27" w:rsidP="00254C27"/>
    <w:p w14:paraId="5AB6BDD5" w14:textId="77777777" w:rsidR="00254C27" w:rsidRDefault="00254C27" w:rsidP="00254C27">
      <w:r>
        <w:t>====================================================================</w:t>
      </w:r>
    </w:p>
    <w:p w14:paraId="2F9D72CA" w14:textId="77777777" w:rsidR="00254C27" w:rsidRDefault="00254C27" w:rsidP="00254C27">
      <w:r>
        <w:t>SECTION 3: VARIABLES AND DATA TYPES</w:t>
      </w:r>
    </w:p>
    <w:p w14:paraId="46498420" w14:textId="77777777" w:rsidR="00254C27" w:rsidRDefault="00254C27" w:rsidP="00254C27">
      <w:r>
        <w:t>====================================================================</w:t>
      </w:r>
    </w:p>
    <w:p w14:paraId="0D5EAA2D" w14:textId="77777777" w:rsidR="00254C27" w:rsidRDefault="00254C27" w:rsidP="00254C27"/>
    <w:p w14:paraId="03B33F11" w14:textId="77777777" w:rsidR="00254C27" w:rsidRDefault="00254C27" w:rsidP="00254C27">
      <w:r>
        <w:t>Syntax:</w:t>
      </w:r>
    </w:p>
    <w:p w14:paraId="0E8723EE" w14:textId="77777777" w:rsidR="00254C27" w:rsidRDefault="00254C27" w:rsidP="00254C27">
      <w:r>
        <w:t>VARIABLE_NAME=value</w:t>
      </w:r>
    </w:p>
    <w:p w14:paraId="717A1023" w14:textId="77777777" w:rsidR="00254C27" w:rsidRDefault="00254C27" w:rsidP="00254C27"/>
    <w:p w14:paraId="72CA1522" w14:textId="77777777" w:rsidR="00254C27" w:rsidRDefault="00254C27" w:rsidP="00254C27">
      <w:r>
        <w:lastRenderedPageBreak/>
        <w:t>Example:</w:t>
      </w:r>
    </w:p>
    <w:p w14:paraId="4D99B475" w14:textId="77777777" w:rsidR="00254C27" w:rsidRDefault="00254C27" w:rsidP="00254C27">
      <w:r>
        <w:t>name="Aditya"</w:t>
      </w:r>
    </w:p>
    <w:p w14:paraId="1CACD721" w14:textId="77777777" w:rsidR="00254C27" w:rsidRDefault="00254C27" w:rsidP="00254C27">
      <w:r>
        <w:t>echo "Hello, $name"</w:t>
      </w:r>
    </w:p>
    <w:p w14:paraId="2DC5D2AC" w14:textId="77777777" w:rsidR="00254C27" w:rsidRDefault="00254C27" w:rsidP="00254C27"/>
    <w:p w14:paraId="192FE77B" w14:textId="77777777" w:rsidR="00254C27" w:rsidRDefault="00254C27" w:rsidP="00254C27">
      <w:r>
        <w:t>Note:</w:t>
      </w:r>
    </w:p>
    <w:p w14:paraId="5DD008BD" w14:textId="77777777" w:rsidR="00254C27" w:rsidRDefault="00254C27" w:rsidP="00254C27">
      <w:r>
        <w:t>- No spaces around `=`</w:t>
      </w:r>
    </w:p>
    <w:p w14:paraId="10EC1733" w14:textId="77777777" w:rsidR="00254C27" w:rsidRDefault="00254C27" w:rsidP="00254C27">
      <w:r>
        <w:t>- Use `$` to reference variables</w:t>
      </w:r>
    </w:p>
    <w:p w14:paraId="4C42BF84" w14:textId="77777777" w:rsidR="00254C27" w:rsidRDefault="00254C27" w:rsidP="00254C27"/>
    <w:p w14:paraId="37BA0970" w14:textId="77777777" w:rsidR="00254C27" w:rsidRDefault="00254C27" w:rsidP="00254C27">
      <w:r>
        <w:t>====================================================================</w:t>
      </w:r>
    </w:p>
    <w:p w14:paraId="7708E966" w14:textId="77777777" w:rsidR="00254C27" w:rsidRDefault="00254C27" w:rsidP="00254C27">
      <w:r>
        <w:t>SECTION 4: INPUT AND OUTPUT</w:t>
      </w:r>
    </w:p>
    <w:p w14:paraId="2BEED47C" w14:textId="77777777" w:rsidR="00254C27" w:rsidRDefault="00254C27" w:rsidP="00254C27">
      <w:r>
        <w:t>====================================================================</w:t>
      </w:r>
    </w:p>
    <w:p w14:paraId="045A5837" w14:textId="77777777" w:rsidR="00254C27" w:rsidRDefault="00254C27" w:rsidP="00254C27"/>
    <w:p w14:paraId="18F6EE2E" w14:textId="77777777" w:rsidR="00254C27" w:rsidRDefault="00254C27" w:rsidP="00254C27">
      <w:r>
        <w:t>Read input:</w:t>
      </w:r>
    </w:p>
    <w:p w14:paraId="541C1707" w14:textId="77777777" w:rsidR="00254C27" w:rsidRDefault="00254C27" w:rsidP="00254C27">
      <w:r>
        <w:t>read -p "Enter your name: " name</w:t>
      </w:r>
    </w:p>
    <w:p w14:paraId="54AC49D9" w14:textId="77777777" w:rsidR="00254C27" w:rsidRDefault="00254C27" w:rsidP="00254C27">
      <w:r>
        <w:t>echo "Hello, $name"</w:t>
      </w:r>
    </w:p>
    <w:p w14:paraId="7099EFA8" w14:textId="77777777" w:rsidR="00254C27" w:rsidRDefault="00254C27" w:rsidP="00254C27"/>
    <w:p w14:paraId="5C8BFA76" w14:textId="77777777" w:rsidR="00254C27" w:rsidRDefault="00254C27" w:rsidP="00254C27">
      <w:r>
        <w:t>Redirection:</w:t>
      </w:r>
    </w:p>
    <w:p w14:paraId="01147995" w14:textId="77777777" w:rsidR="00254C27" w:rsidRDefault="00254C27" w:rsidP="00254C27">
      <w:r>
        <w:t>&gt;   : redirect stdout (overwrite)</w:t>
      </w:r>
    </w:p>
    <w:p w14:paraId="0988EE26" w14:textId="77777777" w:rsidR="00254C27" w:rsidRDefault="00254C27" w:rsidP="00254C27">
      <w:r>
        <w:t>&gt;&gt;  : redirect stdout (append)</w:t>
      </w:r>
    </w:p>
    <w:p w14:paraId="6524D0F1" w14:textId="77777777" w:rsidR="00254C27" w:rsidRDefault="00254C27" w:rsidP="00254C27">
      <w:r>
        <w:t>2&gt;  : redirect stderr</w:t>
      </w:r>
    </w:p>
    <w:p w14:paraId="5070882D" w14:textId="77777777" w:rsidR="00254C27" w:rsidRDefault="00254C27" w:rsidP="00254C27">
      <w:r>
        <w:t>|   : pipe output of one command into another</w:t>
      </w:r>
    </w:p>
    <w:p w14:paraId="0825079C" w14:textId="77777777" w:rsidR="00254C27" w:rsidRDefault="00254C27" w:rsidP="00254C27"/>
    <w:p w14:paraId="0FA1964F" w14:textId="77777777" w:rsidR="00254C27" w:rsidRDefault="00254C27" w:rsidP="00254C27">
      <w:r>
        <w:t>====================================================================</w:t>
      </w:r>
    </w:p>
    <w:p w14:paraId="451015BD" w14:textId="77777777" w:rsidR="00254C27" w:rsidRDefault="00254C27" w:rsidP="00254C27">
      <w:r>
        <w:t>SECTION 5: CONDITIONAL STATEMENTS</w:t>
      </w:r>
    </w:p>
    <w:p w14:paraId="151EC09D" w14:textId="77777777" w:rsidR="00254C27" w:rsidRDefault="00254C27" w:rsidP="00254C27">
      <w:r>
        <w:t>====================================================================</w:t>
      </w:r>
    </w:p>
    <w:p w14:paraId="57D00F6A" w14:textId="77777777" w:rsidR="00254C27" w:rsidRDefault="00254C27" w:rsidP="00254C27"/>
    <w:p w14:paraId="63EC412E" w14:textId="77777777" w:rsidR="00254C27" w:rsidRDefault="00254C27" w:rsidP="00254C27">
      <w:r>
        <w:lastRenderedPageBreak/>
        <w:t>if [ condition ]; then</w:t>
      </w:r>
    </w:p>
    <w:p w14:paraId="798D5C39" w14:textId="77777777" w:rsidR="00254C27" w:rsidRDefault="00254C27" w:rsidP="00254C27">
      <w:r>
        <w:t xml:space="preserve">  # code</w:t>
      </w:r>
    </w:p>
    <w:p w14:paraId="3F17E0BB" w14:textId="77777777" w:rsidR="00254C27" w:rsidRDefault="00254C27" w:rsidP="00254C27">
      <w:r>
        <w:t>elif [ condition ]; then</w:t>
      </w:r>
    </w:p>
    <w:p w14:paraId="121540AD" w14:textId="77777777" w:rsidR="00254C27" w:rsidRDefault="00254C27" w:rsidP="00254C27">
      <w:r>
        <w:t xml:space="preserve">  # code</w:t>
      </w:r>
    </w:p>
    <w:p w14:paraId="545EDF0C" w14:textId="77777777" w:rsidR="00254C27" w:rsidRDefault="00254C27" w:rsidP="00254C27">
      <w:r>
        <w:t>else</w:t>
      </w:r>
    </w:p>
    <w:p w14:paraId="569FC406" w14:textId="77777777" w:rsidR="00254C27" w:rsidRDefault="00254C27" w:rsidP="00254C27">
      <w:r>
        <w:t xml:space="preserve">  # code</w:t>
      </w:r>
    </w:p>
    <w:p w14:paraId="4A2FECE6" w14:textId="77777777" w:rsidR="00254C27" w:rsidRDefault="00254C27" w:rsidP="00254C27">
      <w:r>
        <w:t>fi</w:t>
      </w:r>
    </w:p>
    <w:p w14:paraId="2BA021C7" w14:textId="77777777" w:rsidR="00254C27" w:rsidRDefault="00254C27" w:rsidP="00254C27"/>
    <w:p w14:paraId="393C8A30" w14:textId="77777777" w:rsidR="00254C27" w:rsidRDefault="00254C27" w:rsidP="00254C27">
      <w:r>
        <w:t>Example:</w:t>
      </w:r>
    </w:p>
    <w:p w14:paraId="628E246F" w14:textId="77777777" w:rsidR="00254C27" w:rsidRDefault="00254C27" w:rsidP="00254C27">
      <w:r>
        <w:t>if [ $age -ge 18 ]; then</w:t>
      </w:r>
    </w:p>
    <w:p w14:paraId="02189DBB" w14:textId="77777777" w:rsidR="00254C27" w:rsidRDefault="00254C27" w:rsidP="00254C27">
      <w:r>
        <w:t xml:space="preserve">  echo "Adult"</w:t>
      </w:r>
    </w:p>
    <w:p w14:paraId="0567B587" w14:textId="77777777" w:rsidR="00254C27" w:rsidRDefault="00254C27" w:rsidP="00254C27">
      <w:r>
        <w:t>else</w:t>
      </w:r>
    </w:p>
    <w:p w14:paraId="76AB9E0F" w14:textId="77777777" w:rsidR="00254C27" w:rsidRDefault="00254C27" w:rsidP="00254C27">
      <w:r>
        <w:t xml:space="preserve">  echo "Minor"</w:t>
      </w:r>
    </w:p>
    <w:p w14:paraId="30DBA81E" w14:textId="77777777" w:rsidR="00254C27" w:rsidRDefault="00254C27" w:rsidP="00254C27">
      <w:r>
        <w:t>fi</w:t>
      </w:r>
    </w:p>
    <w:p w14:paraId="75CD4935" w14:textId="77777777" w:rsidR="00254C27" w:rsidRDefault="00254C27" w:rsidP="00254C27"/>
    <w:p w14:paraId="5F7E6CF0" w14:textId="77777777" w:rsidR="00254C27" w:rsidRDefault="00254C27" w:rsidP="00254C27">
      <w:r>
        <w:t>Operators:</w:t>
      </w:r>
    </w:p>
    <w:p w14:paraId="1026289A" w14:textId="77777777" w:rsidR="00254C27" w:rsidRDefault="00254C27" w:rsidP="00254C27">
      <w:r>
        <w:t>-eq, -ne, -lt, -le, -gt, -ge, ==, !=, -z (empty string)</w:t>
      </w:r>
    </w:p>
    <w:p w14:paraId="22F067A0" w14:textId="77777777" w:rsidR="00254C27" w:rsidRDefault="00254C27" w:rsidP="00254C27"/>
    <w:p w14:paraId="7BC42A21" w14:textId="77777777" w:rsidR="00254C27" w:rsidRDefault="00254C27" w:rsidP="00254C27">
      <w:r>
        <w:t>====================================================================</w:t>
      </w:r>
    </w:p>
    <w:p w14:paraId="2F913F5B" w14:textId="77777777" w:rsidR="00254C27" w:rsidRDefault="00254C27" w:rsidP="00254C27">
      <w:r>
        <w:t>SECTION 6: LOOPS</w:t>
      </w:r>
    </w:p>
    <w:p w14:paraId="72385A33" w14:textId="77777777" w:rsidR="00254C27" w:rsidRDefault="00254C27" w:rsidP="00254C27">
      <w:r>
        <w:t>====================================================================</w:t>
      </w:r>
    </w:p>
    <w:p w14:paraId="76E9560D" w14:textId="77777777" w:rsidR="00254C27" w:rsidRDefault="00254C27" w:rsidP="00254C27"/>
    <w:p w14:paraId="709736EB" w14:textId="77777777" w:rsidR="00254C27" w:rsidRDefault="00254C27" w:rsidP="00254C27">
      <w:r>
        <w:t>For loop:</w:t>
      </w:r>
    </w:p>
    <w:p w14:paraId="7422BB7F" w14:textId="77777777" w:rsidR="00254C27" w:rsidRDefault="00254C27" w:rsidP="00254C27">
      <w:r>
        <w:t>for i in {1..5}; do</w:t>
      </w:r>
    </w:p>
    <w:p w14:paraId="737FE727" w14:textId="77777777" w:rsidR="00254C27" w:rsidRDefault="00254C27" w:rsidP="00254C27">
      <w:r>
        <w:t xml:space="preserve">  echo "Iteration $i"</w:t>
      </w:r>
    </w:p>
    <w:p w14:paraId="0CD3B24A" w14:textId="77777777" w:rsidR="00254C27" w:rsidRDefault="00254C27" w:rsidP="00254C27">
      <w:r>
        <w:t>done</w:t>
      </w:r>
    </w:p>
    <w:p w14:paraId="306B82BF" w14:textId="77777777" w:rsidR="00254C27" w:rsidRDefault="00254C27" w:rsidP="00254C27"/>
    <w:p w14:paraId="2783A644" w14:textId="77777777" w:rsidR="00254C27" w:rsidRDefault="00254C27" w:rsidP="00254C27">
      <w:r>
        <w:t>While loop:</w:t>
      </w:r>
    </w:p>
    <w:p w14:paraId="008E401F" w14:textId="77777777" w:rsidR="00254C27" w:rsidRDefault="00254C27" w:rsidP="00254C27">
      <w:r>
        <w:t>count=1</w:t>
      </w:r>
    </w:p>
    <w:p w14:paraId="6C3E8853" w14:textId="77777777" w:rsidR="00254C27" w:rsidRDefault="00254C27" w:rsidP="00254C27">
      <w:r>
        <w:t>while [ $count -le 5 ]; do</w:t>
      </w:r>
    </w:p>
    <w:p w14:paraId="3600D8A8" w14:textId="77777777" w:rsidR="00254C27" w:rsidRDefault="00254C27" w:rsidP="00254C27">
      <w:r>
        <w:t xml:space="preserve">  echo "Count: $count"</w:t>
      </w:r>
    </w:p>
    <w:p w14:paraId="598477D3" w14:textId="77777777" w:rsidR="00254C27" w:rsidRDefault="00254C27" w:rsidP="00254C27">
      <w:r>
        <w:t xml:space="preserve">  ((count++))</w:t>
      </w:r>
    </w:p>
    <w:p w14:paraId="49F5CED7" w14:textId="77777777" w:rsidR="00254C27" w:rsidRDefault="00254C27" w:rsidP="00254C27">
      <w:r>
        <w:t>done</w:t>
      </w:r>
    </w:p>
    <w:p w14:paraId="760CEB3D" w14:textId="77777777" w:rsidR="00254C27" w:rsidRDefault="00254C27" w:rsidP="00254C27"/>
    <w:p w14:paraId="68A97AE5" w14:textId="77777777" w:rsidR="00254C27" w:rsidRDefault="00254C27" w:rsidP="00254C27">
      <w:r>
        <w:t>Until loop:</w:t>
      </w:r>
    </w:p>
    <w:p w14:paraId="48DC8738" w14:textId="77777777" w:rsidR="00254C27" w:rsidRDefault="00254C27" w:rsidP="00254C27">
      <w:r>
        <w:t>until [ $count -gt 5 ]; do</w:t>
      </w:r>
    </w:p>
    <w:p w14:paraId="4F3C5BFD" w14:textId="77777777" w:rsidR="00254C27" w:rsidRDefault="00254C27" w:rsidP="00254C27">
      <w:r>
        <w:t xml:space="preserve">  echo "Count: $count"</w:t>
      </w:r>
    </w:p>
    <w:p w14:paraId="59A1E149" w14:textId="77777777" w:rsidR="00254C27" w:rsidRDefault="00254C27" w:rsidP="00254C27">
      <w:r>
        <w:t xml:space="preserve">  ((count++))</w:t>
      </w:r>
    </w:p>
    <w:p w14:paraId="324C8855" w14:textId="77777777" w:rsidR="00254C27" w:rsidRDefault="00254C27" w:rsidP="00254C27">
      <w:r>
        <w:t>done</w:t>
      </w:r>
    </w:p>
    <w:p w14:paraId="3D17046A" w14:textId="77777777" w:rsidR="00254C27" w:rsidRDefault="00254C27" w:rsidP="00254C27"/>
    <w:p w14:paraId="371120B0" w14:textId="77777777" w:rsidR="00254C27" w:rsidRDefault="00254C27" w:rsidP="00254C27">
      <w:r>
        <w:t>====================================================================</w:t>
      </w:r>
    </w:p>
    <w:p w14:paraId="271FD309" w14:textId="77777777" w:rsidR="00254C27" w:rsidRDefault="00254C27" w:rsidP="00254C27">
      <w:r>
        <w:t>SECTION 7: FUNCTIONS</w:t>
      </w:r>
    </w:p>
    <w:p w14:paraId="0AEFC49C" w14:textId="77777777" w:rsidR="00254C27" w:rsidRDefault="00254C27" w:rsidP="00254C27">
      <w:r>
        <w:t>====================================================================</w:t>
      </w:r>
    </w:p>
    <w:p w14:paraId="2B563AF6" w14:textId="77777777" w:rsidR="00254C27" w:rsidRDefault="00254C27" w:rsidP="00254C27"/>
    <w:p w14:paraId="2620C23D" w14:textId="77777777" w:rsidR="00254C27" w:rsidRDefault="00254C27" w:rsidP="00254C27">
      <w:r>
        <w:t>function greet() {</w:t>
      </w:r>
    </w:p>
    <w:p w14:paraId="51C873F4" w14:textId="77777777" w:rsidR="00254C27" w:rsidRDefault="00254C27" w:rsidP="00254C27">
      <w:r>
        <w:t xml:space="preserve">  echo "Hello, $1"</w:t>
      </w:r>
    </w:p>
    <w:p w14:paraId="121530A9" w14:textId="77777777" w:rsidR="00254C27" w:rsidRDefault="00254C27" w:rsidP="00254C27">
      <w:r>
        <w:t>}</w:t>
      </w:r>
    </w:p>
    <w:p w14:paraId="51F86EC7" w14:textId="77777777" w:rsidR="00254C27" w:rsidRDefault="00254C27" w:rsidP="00254C27"/>
    <w:p w14:paraId="42BEA8A7" w14:textId="77777777" w:rsidR="00254C27" w:rsidRDefault="00254C27" w:rsidP="00254C27">
      <w:r>
        <w:t>greet "Aditya"</w:t>
      </w:r>
    </w:p>
    <w:p w14:paraId="2758D8C6" w14:textId="77777777" w:rsidR="00254C27" w:rsidRDefault="00254C27" w:rsidP="00254C27"/>
    <w:p w14:paraId="1680F00F" w14:textId="77777777" w:rsidR="00254C27" w:rsidRDefault="00254C27" w:rsidP="00254C27">
      <w:r>
        <w:t>Return values:</w:t>
      </w:r>
    </w:p>
    <w:p w14:paraId="6B8637E7" w14:textId="77777777" w:rsidR="00254C27" w:rsidRDefault="00254C27" w:rsidP="00254C27">
      <w:r>
        <w:t>function add() {</w:t>
      </w:r>
    </w:p>
    <w:p w14:paraId="171B8B90" w14:textId="77777777" w:rsidR="00254C27" w:rsidRDefault="00254C27" w:rsidP="00254C27">
      <w:r>
        <w:lastRenderedPageBreak/>
        <w:t xml:space="preserve">  return $(($1 + $2))</w:t>
      </w:r>
    </w:p>
    <w:p w14:paraId="16C5C37F" w14:textId="77777777" w:rsidR="00254C27" w:rsidRDefault="00254C27" w:rsidP="00254C27">
      <w:r>
        <w:t>}</w:t>
      </w:r>
    </w:p>
    <w:p w14:paraId="3BE98ABF" w14:textId="77777777" w:rsidR="00254C27" w:rsidRDefault="00254C27" w:rsidP="00254C27">
      <w:r>
        <w:t>add 2 3</w:t>
      </w:r>
    </w:p>
    <w:p w14:paraId="097C904A" w14:textId="77777777" w:rsidR="00254C27" w:rsidRDefault="00254C27" w:rsidP="00254C27">
      <w:r>
        <w:t>echo $?  # Return value</w:t>
      </w:r>
    </w:p>
    <w:p w14:paraId="0AB824A1" w14:textId="77777777" w:rsidR="00254C27" w:rsidRDefault="00254C27" w:rsidP="00254C27"/>
    <w:p w14:paraId="5561DB60" w14:textId="77777777" w:rsidR="00254C27" w:rsidRDefault="00254C27" w:rsidP="00254C27">
      <w:r>
        <w:t>====================================================================</w:t>
      </w:r>
    </w:p>
    <w:p w14:paraId="2629D622" w14:textId="77777777" w:rsidR="00254C27" w:rsidRDefault="00254C27" w:rsidP="00254C27">
      <w:r>
        <w:t>SECTION 8: ARRAYS</w:t>
      </w:r>
    </w:p>
    <w:p w14:paraId="2E088B2D" w14:textId="77777777" w:rsidR="00254C27" w:rsidRDefault="00254C27" w:rsidP="00254C27">
      <w:r>
        <w:t>====================================================================</w:t>
      </w:r>
    </w:p>
    <w:p w14:paraId="18D0195D" w14:textId="77777777" w:rsidR="00254C27" w:rsidRDefault="00254C27" w:rsidP="00254C27"/>
    <w:p w14:paraId="0269BA5D" w14:textId="77777777" w:rsidR="00254C27" w:rsidRDefault="00254C27" w:rsidP="00254C27">
      <w:r>
        <w:t>Declare array:</w:t>
      </w:r>
    </w:p>
    <w:p w14:paraId="2D1F3064" w14:textId="77777777" w:rsidR="00254C27" w:rsidRDefault="00254C27" w:rsidP="00254C27">
      <w:r>
        <w:t>arr=("apple" "banana" "cherry")</w:t>
      </w:r>
    </w:p>
    <w:p w14:paraId="2090456C" w14:textId="77777777" w:rsidR="00254C27" w:rsidRDefault="00254C27" w:rsidP="00254C27">
      <w:r>
        <w:t>echo ${arr[1]}       # Access second element</w:t>
      </w:r>
    </w:p>
    <w:p w14:paraId="59C40997" w14:textId="77777777" w:rsidR="00254C27" w:rsidRDefault="00254C27" w:rsidP="00254C27">
      <w:r>
        <w:t>echo ${#arr[@]}      # Length</w:t>
      </w:r>
    </w:p>
    <w:p w14:paraId="50B0B906" w14:textId="77777777" w:rsidR="00254C27" w:rsidRDefault="00254C27" w:rsidP="00254C27">
      <w:r>
        <w:t>for item in "${arr[@]}"; do</w:t>
      </w:r>
    </w:p>
    <w:p w14:paraId="26B70CD9" w14:textId="77777777" w:rsidR="00254C27" w:rsidRDefault="00254C27" w:rsidP="00254C27">
      <w:r>
        <w:t xml:space="preserve">  echo $item</w:t>
      </w:r>
    </w:p>
    <w:p w14:paraId="5774A95D" w14:textId="77777777" w:rsidR="00254C27" w:rsidRDefault="00254C27" w:rsidP="00254C27">
      <w:r>
        <w:t>done</w:t>
      </w:r>
    </w:p>
    <w:p w14:paraId="31922808" w14:textId="77777777" w:rsidR="00254C27" w:rsidRDefault="00254C27" w:rsidP="00254C27"/>
    <w:p w14:paraId="4F168D2D" w14:textId="77777777" w:rsidR="00254C27" w:rsidRDefault="00254C27" w:rsidP="00254C27">
      <w:r>
        <w:t>====================================================================</w:t>
      </w:r>
    </w:p>
    <w:p w14:paraId="2F32E21F" w14:textId="77777777" w:rsidR="00254C27" w:rsidRDefault="00254C27" w:rsidP="00254C27">
      <w:r>
        <w:t>SECTION 9: STRING MANIPULATION</w:t>
      </w:r>
    </w:p>
    <w:p w14:paraId="4E1992E2" w14:textId="77777777" w:rsidR="00254C27" w:rsidRDefault="00254C27" w:rsidP="00254C27">
      <w:r>
        <w:t>====================================================================</w:t>
      </w:r>
    </w:p>
    <w:p w14:paraId="4624B6DA" w14:textId="77777777" w:rsidR="00254C27" w:rsidRDefault="00254C27" w:rsidP="00254C27"/>
    <w:p w14:paraId="09879F5E" w14:textId="77777777" w:rsidR="00254C27" w:rsidRDefault="00254C27" w:rsidP="00254C27">
      <w:r>
        <w:t>str="hello world"</w:t>
      </w:r>
    </w:p>
    <w:p w14:paraId="32F98848" w14:textId="77777777" w:rsidR="00254C27" w:rsidRDefault="00254C27" w:rsidP="00254C27">
      <w:r>
        <w:t>echo ${str:0:5}     # Substring</w:t>
      </w:r>
    </w:p>
    <w:p w14:paraId="29EDEF4D" w14:textId="77777777" w:rsidR="00254C27" w:rsidRDefault="00254C27" w:rsidP="00254C27">
      <w:r>
        <w:t>echo ${#str}        # Length</w:t>
      </w:r>
    </w:p>
    <w:p w14:paraId="280218D8" w14:textId="77777777" w:rsidR="00254C27" w:rsidRDefault="00254C27" w:rsidP="00254C27">
      <w:r>
        <w:t>echo ${str/world/bash}   # Replace</w:t>
      </w:r>
    </w:p>
    <w:p w14:paraId="737FCEF6" w14:textId="77777777" w:rsidR="00254C27" w:rsidRDefault="00254C27" w:rsidP="00254C27"/>
    <w:p w14:paraId="0933B1ED" w14:textId="77777777" w:rsidR="00254C27" w:rsidRDefault="00254C27" w:rsidP="00254C27">
      <w:r>
        <w:lastRenderedPageBreak/>
        <w:t>====================================================================</w:t>
      </w:r>
    </w:p>
    <w:p w14:paraId="1F3D7CA2" w14:textId="77777777" w:rsidR="00254C27" w:rsidRDefault="00254C27" w:rsidP="00254C27">
      <w:r>
        <w:t>SECTION 10: FILE TESTS</w:t>
      </w:r>
    </w:p>
    <w:p w14:paraId="14E31AC9" w14:textId="77777777" w:rsidR="00254C27" w:rsidRDefault="00254C27" w:rsidP="00254C27">
      <w:r>
        <w:t>====================================================================</w:t>
      </w:r>
    </w:p>
    <w:p w14:paraId="678752E1" w14:textId="77777777" w:rsidR="00254C27" w:rsidRDefault="00254C27" w:rsidP="00254C27"/>
    <w:p w14:paraId="4D8374FA" w14:textId="77777777" w:rsidR="00254C27" w:rsidRDefault="00254C27" w:rsidP="00254C27">
      <w:r>
        <w:t>if [ -f filename ]; then   # File exists</w:t>
      </w:r>
    </w:p>
    <w:p w14:paraId="472B8299" w14:textId="77777777" w:rsidR="00254C27" w:rsidRDefault="00254C27" w:rsidP="00254C27">
      <w:r>
        <w:t>if [ -d dirname ]; then    # Directory exists</w:t>
      </w:r>
    </w:p>
    <w:p w14:paraId="6B3DF102" w14:textId="77777777" w:rsidR="00254C27" w:rsidRDefault="00254C27" w:rsidP="00254C27">
      <w:r>
        <w:t>if [ -r file ]; then       # Readable</w:t>
      </w:r>
    </w:p>
    <w:p w14:paraId="4253DA3B" w14:textId="77777777" w:rsidR="00254C27" w:rsidRDefault="00254C27" w:rsidP="00254C27">
      <w:r>
        <w:t>if [ -w file ]; then       # Writable</w:t>
      </w:r>
    </w:p>
    <w:p w14:paraId="25E7D0B1" w14:textId="77777777" w:rsidR="00254C27" w:rsidRDefault="00254C27" w:rsidP="00254C27">
      <w:r>
        <w:t>if [ -x file ]; then       # Executable</w:t>
      </w:r>
    </w:p>
    <w:p w14:paraId="493DE62D" w14:textId="77777777" w:rsidR="00254C27" w:rsidRDefault="00254C27" w:rsidP="00254C27"/>
    <w:p w14:paraId="66B417F3" w14:textId="77777777" w:rsidR="00254C27" w:rsidRDefault="00254C27" w:rsidP="00254C27">
      <w:r>
        <w:t>====================================================================</w:t>
      </w:r>
    </w:p>
    <w:p w14:paraId="2607A9AF" w14:textId="77777777" w:rsidR="00254C27" w:rsidRDefault="00254C27" w:rsidP="00254C27">
      <w:r>
        <w:t>SECTION 11: SCRIPT DEBUGGING</w:t>
      </w:r>
    </w:p>
    <w:p w14:paraId="0F056157" w14:textId="77777777" w:rsidR="00254C27" w:rsidRDefault="00254C27" w:rsidP="00254C27">
      <w:r>
        <w:t>====================================================================</w:t>
      </w:r>
    </w:p>
    <w:p w14:paraId="5C73F403" w14:textId="77777777" w:rsidR="00254C27" w:rsidRDefault="00254C27" w:rsidP="00254C27"/>
    <w:p w14:paraId="6764F3C6" w14:textId="77777777" w:rsidR="00254C27" w:rsidRDefault="00254C27" w:rsidP="00254C27">
      <w:r>
        <w:t>- Use `bash -x script.sh` to trace execution</w:t>
      </w:r>
    </w:p>
    <w:p w14:paraId="26E8E738" w14:textId="77777777" w:rsidR="00254C27" w:rsidRDefault="00254C27" w:rsidP="00254C27">
      <w:r>
        <w:t>- Use `set -x` inside script for line-by-line trace</w:t>
      </w:r>
    </w:p>
    <w:p w14:paraId="4FFB2596" w14:textId="77777777" w:rsidR="00254C27" w:rsidRDefault="00254C27" w:rsidP="00254C27">
      <w:r>
        <w:t>- Use `set -e` to exit on error</w:t>
      </w:r>
    </w:p>
    <w:p w14:paraId="70DDC7F3" w14:textId="77777777" w:rsidR="00254C27" w:rsidRDefault="00254C27" w:rsidP="00254C27"/>
    <w:p w14:paraId="074CBB07" w14:textId="77777777" w:rsidR="00254C27" w:rsidRDefault="00254C27" w:rsidP="00254C27">
      <w:r>
        <w:t>====================================================================</w:t>
      </w:r>
    </w:p>
    <w:p w14:paraId="25AFB7DD" w14:textId="77777777" w:rsidR="00254C27" w:rsidRDefault="00254C27" w:rsidP="00254C27">
      <w:r>
        <w:t>SECTION 12: ADVANCED TOPICS</w:t>
      </w:r>
    </w:p>
    <w:p w14:paraId="612D553A" w14:textId="77777777" w:rsidR="00254C27" w:rsidRDefault="00254C27" w:rsidP="00254C27">
      <w:r>
        <w:t>====================================================================</w:t>
      </w:r>
    </w:p>
    <w:p w14:paraId="232B77E6" w14:textId="77777777" w:rsidR="00254C27" w:rsidRDefault="00254C27" w:rsidP="00254C27"/>
    <w:p w14:paraId="55A386A0" w14:textId="77777777" w:rsidR="00254C27" w:rsidRDefault="00254C27" w:rsidP="00254C27">
      <w:r>
        <w:t>1. HEREDOC:</w:t>
      </w:r>
    </w:p>
    <w:p w14:paraId="7D707A51" w14:textId="77777777" w:rsidR="00254C27" w:rsidRDefault="00254C27" w:rsidP="00254C27">
      <w:r>
        <w:t>cat &lt;&lt;EOF</w:t>
      </w:r>
    </w:p>
    <w:p w14:paraId="5F117F98" w14:textId="77777777" w:rsidR="00254C27" w:rsidRDefault="00254C27" w:rsidP="00254C27">
      <w:r>
        <w:t>Multi-line text</w:t>
      </w:r>
    </w:p>
    <w:p w14:paraId="3D58C1F6" w14:textId="77777777" w:rsidR="00254C27" w:rsidRDefault="00254C27" w:rsidP="00254C27">
      <w:r>
        <w:t>goes here</w:t>
      </w:r>
    </w:p>
    <w:p w14:paraId="1115C8BF" w14:textId="77777777" w:rsidR="00254C27" w:rsidRDefault="00254C27" w:rsidP="00254C27">
      <w:r>
        <w:lastRenderedPageBreak/>
        <w:t>EOF</w:t>
      </w:r>
    </w:p>
    <w:p w14:paraId="0BC2FAB7" w14:textId="77777777" w:rsidR="00254C27" w:rsidRDefault="00254C27" w:rsidP="00254C27"/>
    <w:p w14:paraId="52190237" w14:textId="77777777" w:rsidR="00254C27" w:rsidRDefault="00254C27" w:rsidP="00254C27">
      <w:r>
        <w:t>2. TRAP for cleanup:</w:t>
      </w:r>
    </w:p>
    <w:p w14:paraId="2476D99D" w14:textId="77777777" w:rsidR="00254C27" w:rsidRDefault="00254C27" w:rsidP="00254C27">
      <w:r>
        <w:t>trap "echo 'Script interrupted'; exit" SIGINT</w:t>
      </w:r>
    </w:p>
    <w:p w14:paraId="7E872982" w14:textId="77777777" w:rsidR="00254C27" w:rsidRDefault="00254C27" w:rsidP="00254C27"/>
    <w:p w14:paraId="22505963" w14:textId="77777777" w:rsidR="00254C27" w:rsidRDefault="00254C27" w:rsidP="00254C27">
      <w:r>
        <w:t>3. Command substitution:</w:t>
      </w:r>
    </w:p>
    <w:p w14:paraId="7F81F9DC" w14:textId="77777777" w:rsidR="00254C27" w:rsidRDefault="00254C27" w:rsidP="00254C27">
      <w:r>
        <w:t>current_date=$(date)</w:t>
      </w:r>
    </w:p>
    <w:p w14:paraId="385B7764" w14:textId="77777777" w:rsidR="00254C27" w:rsidRDefault="00254C27" w:rsidP="00254C27"/>
    <w:p w14:paraId="28000495" w14:textId="77777777" w:rsidR="00254C27" w:rsidRDefault="00254C27" w:rsidP="00254C27">
      <w:r>
        <w:t>4. Subshells:</w:t>
      </w:r>
    </w:p>
    <w:p w14:paraId="23BC8606" w14:textId="77777777" w:rsidR="00254C27" w:rsidRDefault="00254C27" w:rsidP="00254C27">
      <w:r>
        <w:t>(output=$(ls -l))  # Isolated process</w:t>
      </w:r>
    </w:p>
    <w:p w14:paraId="126E4902" w14:textId="77777777" w:rsidR="00254C27" w:rsidRDefault="00254C27" w:rsidP="00254C27"/>
    <w:p w14:paraId="2BF38760" w14:textId="77777777" w:rsidR="00254C27" w:rsidRDefault="00254C27" w:rsidP="00254C27">
      <w:r>
        <w:t>5. Scheduling with cron:</w:t>
      </w:r>
    </w:p>
    <w:p w14:paraId="389D49D0" w14:textId="77777777" w:rsidR="00254C27" w:rsidRDefault="00254C27" w:rsidP="00254C27">
      <w:r>
        <w:t>$ crontab -e</w:t>
      </w:r>
    </w:p>
    <w:p w14:paraId="05258589" w14:textId="77777777" w:rsidR="00254C27" w:rsidRDefault="00254C27" w:rsidP="00254C27">
      <w:r>
        <w:t>0 * * * * /path/to/script.sh</w:t>
      </w:r>
    </w:p>
    <w:p w14:paraId="0B808B80" w14:textId="77777777" w:rsidR="00254C27" w:rsidRDefault="00254C27" w:rsidP="00254C27"/>
    <w:p w14:paraId="5D745FDA" w14:textId="77777777" w:rsidR="00254C27" w:rsidRDefault="00254C27" w:rsidP="00254C27">
      <w:r>
        <w:t>====================================================================</w:t>
      </w:r>
    </w:p>
    <w:p w14:paraId="548E0A6E" w14:textId="77777777" w:rsidR="00254C27" w:rsidRDefault="00254C27" w:rsidP="00254C27">
      <w:r>
        <w:t>SECTION 13: BEST PRACTICES</w:t>
      </w:r>
    </w:p>
    <w:p w14:paraId="68330ECD" w14:textId="77777777" w:rsidR="00254C27" w:rsidRDefault="00254C27" w:rsidP="00254C27">
      <w:r>
        <w:t>====================================================================</w:t>
      </w:r>
    </w:p>
    <w:p w14:paraId="09CBBD72" w14:textId="77777777" w:rsidR="00254C27" w:rsidRDefault="00254C27" w:rsidP="00254C27"/>
    <w:p w14:paraId="682F7243" w14:textId="77777777" w:rsidR="00254C27" w:rsidRDefault="00254C27" w:rsidP="00254C27">
      <w:r>
        <w:t>- Always start with `#!/bin/bash`</w:t>
      </w:r>
    </w:p>
    <w:p w14:paraId="7F3F68DA" w14:textId="77777777" w:rsidR="00254C27" w:rsidRDefault="00254C27" w:rsidP="00254C27">
      <w:r>
        <w:t>- Quote variables: "$var"</w:t>
      </w:r>
    </w:p>
    <w:p w14:paraId="3EA65E58" w14:textId="77777777" w:rsidR="00254C27" w:rsidRDefault="00254C27" w:rsidP="00254C27">
      <w:r>
        <w:t>- Check exit status: if [ $? -ne 0 ]; then ...</w:t>
      </w:r>
    </w:p>
    <w:p w14:paraId="0F7E2638" w14:textId="77777777" w:rsidR="00254C27" w:rsidRDefault="00254C27" w:rsidP="00254C27">
      <w:r>
        <w:t>- Use functions to modularize</w:t>
      </w:r>
    </w:p>
    <w:p w14:paraId="758CFA6C" w14:textId="77777777" w:rsidR="00254C27" w:rsidRDefault="00254C27" w:rsidP="00254C27">
      <w:r>
        <w:t>- Use logging and error redirection</w:t>
      </w:r>
    </w:p>
    <w:p w14:paraId="3C6FF766" w14:textId="77777777" w:rsidR="00254C27" w:rsidRDefault="00254C27" w:rsidP="00254C27">
      <w:r>
        <w:t>- Avoid hardcoding sensitive info</w:t>
      </w:r>
    </w:p>
    <w:p w14:paraId="2E72C8C4" w14:textId="77777777" w:rsidR="00254C27" w:rsidRDefault="00254C27" w:rsidP="00254C27">
      <w:r>
        <w:t>- Validate inputs</w:t>
      </w:r>
    </w:p>
    <w:p w14:paraId="048CD056" w14:textId="77777777" w:rsidR="00254C27" w:rsidRDefault="00254C27" w:rsidP="00254C27"/>
    <w:p w14:paraId="29213182" w14:textId="77777777" w:rsidR="00254C27" w:rsidRDefault="00254C27" w:rsidP="00254C27">
      <w:r>
        <w:t>====================================================================</w:t>
      </w:r>
    </w:p>
    <w:p w14:paraId="79751FE4" w14:textId="77777777" w:rsidR="00254C27" w:rsidRDefault="00254C27" w:rsidP="00254C27">
      <w:r>
        <w:t>SECTION 14: RESOURCES FOR FURTHER LEARNING</w:t>
      </w:r>
    </w:p>
    <w:p w14:paraId="1D555B9A" w14:textId="77777777" w:rsidR="00254C27" w:rsidRDefault="00254C27" w:rsidP="00254C27">
      <w:r>
        <w:t>====================================================================</w:t>
      </w:r>
    </w:p>
    <w:p w14:paraId="6EA7DA77" w14:textId="77777777" w:rsidR="00254C27" w:rsidRDefault="00254C27" w:rsidP="00254C27"/>
    <w:p w14:paraId="3874F7EC" w14:textId="77777777" w:rsidR="00254C27" w:rsidRDefault="00254C27" w:rsidP="00254C27">
      <w:r>
        <w:t>- Advanced Bash-Scripting Guide: https://tldp.org/LDP/abs/html/</w:t>
      </w:r>
    </w:p>
    <w:p w14:paraId="7A57F9C3" w14:textId="77777777" w:rsidR="00254C27" w:rsidRDefault="00254C27" w:rsidP="00254C27">
      <w:r>
        <w:t>- Bash manual: man bash</w:t>
      </w:r>
    </w:p>
    <w:p w14:paraId="1C15B6A9" w14:textId="77777777" w:rsidR="00254C27" w:rsidRDefault="00254C27" w:rsidP="00254C27">
      <w:r>
        <w:t>- ShellCheck (online linting): https://www.shellcheck.net/</w:t>
      </w:r>
    </w:p>
    <w:p w14:paraId="080D3EF3" w14:textId="77777777" w:rsidR="00254C27" w:rsidRDefault="00254C27" w:rsidP="00254C27">
      <w:r>
        <w:t>- Learn Bash Scripting in Y Minutes: https://learnxinyminutes.com/docs/bash/</w:t>
      </w:r>
    </w:p>
    <w:p w14:paraId="7F34A3AD" w14:textId="77777777" w:rsidR="00254C27" w:rsidRDefault="00254C27" w:rsidP="00254C27"/>
    <w:p w14:paraId="217814EB" w14:textId="77777777" w:rsidR="00254C27" w:rsidRDefault="00254C27" w:rsidP="00254C27">
      <w:r>
        <w:t>====================================================================</w:t>
      </w:r>
    </w:p>
    <w:p w14:paraId="16C73299" w14:textId="77777777" w:rsidR="00254C27" w:rsidRDefault="00254C27" w:rsidP="00254C27">
      <w:r>
        <w:t>END OF GUIDE</w:t>
      </w:r>
    </w:p>
    <w:p w14:paraId="6404949A" w14:textId="72ECC609" w:rsidR="00254C27" w:rsidRDefault="00254C27" w:rsidP="00254C27">
      <w:r>
        <w:t>====================================================================</w:t>
      </w:r>
    </w:p>
    <w:p w14:paraId="240CBB5B" w14:textId="74E94325" w:rsidR="00517DD1" w:rsidRDefault="00517DD1"/>
    <w:sectPr w:rsidR="00517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883478">
    <w:abstractNumId w:val="8"/>
  </w:num>
  <w:num w:numId="2" w16cid:durableId="305744146">
    <w:abstractNumId w:val="6"/>
  </w:num>
  <w:num w:numId="3" w16cid:durableId="1959339444">
    <w:abstractNumId w:val="5"/>
  </w:num>
  <w:num w:numId="4" w16cid:durableId="1180848379">
    <w:abstractNumId w:val="4"/>
  </w:num>
  <w:num w:numId="5" w16cid:durableId="1711371188">
    <w:abstractNumId w:val="7"/>
  </w:num>
  <w:num w:numId="6" w16cid:durableId="2003702331">
    <w:abstractNumId w:val="3"/>
  </w:num>
  <w:num w:numId="7" w16cid:durableId="1171063307">
    <w:abstractNumId w:val="2"/>
  </w:num>
  <w:num w:numId="8" w16cid:durableId="821851155">
    <w:abstractNumId w:val="1"/>
  </w:num>
  <w:num w:numId="9" w16cid:durableId="85519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D06"/>
    <w:rsid w:val="00254C27"/>
    <w:rsid w:val="0029639D"/>
    <w:rsid w:val="00326F90"/>
    <w:rsid w:val="00400DC5"/>
    <w:rsid w:val="00517DD1"/>
    <w:rsid w:val="005E20C6"/>
    <w:rsid w:val="007819AB"/>
    <w:rsid w:val="008035CB"/>
    <w:rsid w:val="00AA1D8D"/>
    <w:rsid w:val="00B262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E24F8"/>
  <w14:defaultImageDpi w14:val="300"/>
  <w15:docId w15:val="{3B851CBA-9692-4DB8-A638-6F60959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Saxena</cp:lastModifiedBy>
  <cp:revision>7</cp:revision>
  <dcterms:created xsi:type="dcterms:W3CDTF">2013-12-23T23:15:00Z</dcterms:created>
  <dcterms:modified xsi:type="dcterms:W3CDTF">2025-06-18T08:21:00Z</dcterms:modified>
  <cp:category/>
</cp:coreProperties>
</file>