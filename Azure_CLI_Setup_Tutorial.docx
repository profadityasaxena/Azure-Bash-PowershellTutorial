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41B1" w14:textId="77777777" w:rsidR="00A934D0" w:rsidRDefault="00000000">
      <w:pPr>
        <w:pStyle w:val="Heading1"/>
      </w:pPr>
      <w:r>
        <w:t>Azure CLI Setup Guide</w:t>
      </w:r>
    </w:p>
    <w:p w14:paraId="2D1B260D" w14:textId="77777777" w:rsidR="00A934D0" w:rsidRDefault="00000000">
      <w:r>
        <w:t>This tutorial walks through the steps to install, configure, and use the Azure CLI using both desktop and browser-based Cloud Shell methods.</w:t>
      </w:r>
    </w:p>
    <w:p w14:paraId="058F9938" w14:textId="77777777" w:rsidR="00A934D0" w:rsidRDefault="00000000">
      <w:pPr>
        <w:pStyle w:val="Heading2"/>
      </w:pPr>
      <w:r>
        <w:t>1. Download and Install Azure CLI</w:t>
      </w:r>
    </w:p>
    <w:p w14:paraId="70F59A4F" w14:textId="77777777" w:rsidR="00A934D0" w:rsidRDefault="00000000">
      <w:r>
        <w:t>Visit the official Microsoft page and choose the appropriate installer for your system (32-bit or 64-bit).</w:t>
      </w:r>
    </w:p>
    <w:p w14:paraId="192DC5E8" w14:textId="77777777" w:rsidR="00A934D0" w:rsidRDefault="00000000">
      <w:r>
        <w:rPr>
          <w:noProof/>
        </w:rPr>
        <w:drawing>
          <wp:inline distT="0" distB="0" distL="0" distR="0" wp14:anchorId="0E1C7B49" wp14:editId="75B2582A">
            <wp:extent cx="5029200" cy="2672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7 14151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1CD7" w14:textId="77777777" w:rsidR="00A934D0" w:rsidRDefault="00000000">
      <w:r>
        <w:t>Run the installer and accept the license agreement:</w:t>
      </w:r>
    </w:p>
    <w:p w14:paraId="1475297E" w14:textId="77777777" w:rsidR="00A934D0" w:rsidRDefault="00000000">
      <w:r>
        <w:rPr>
          <w:noProof/>
        </w:rPr>
        <w:lastRenderedPageBreak/>
        <w:drawing>
          <wp:inline distT="0" distB="0" distL="0" distR="0" wp14:anchorId="55ED2962" wp14:editId="065984A0">
            <wp:extent cx="5029200" cy="390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7 1417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81E4" w14:textId="77777777" w:rsidR="00A934D0" w:rsidRDefault="00000000">
      <w:r>
        <w:t>The installation will proceed as shown below:</w:t>
      </w:r>
    </w:p>
    <w:p w14:paraId="4D14EDBB" w14:textId="77777777" w:rsidR="00A934D0" w:rsidRDefault="00000000">
      <w:r>
        <w:rPr>
          <w:noProof/>
        </w:rPr>
        <w:lastRenderedPageBreak/>
        <w:drawing>
          <wp:inline distT="0" distB="0" distL="0" distR="0" wp14:anchorId="33419071" wp14:editId="754F203B">
            <wp:extent cx="5029200" cy="3900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7 1417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F9F9" w14:textId="77777777" w:rsidR="00A934D0" w:rsidRDefault="00000000">
      <w:pPr>
        <w:pStyle w:val="Heading2"/>
      </w:pPr>
      <w:r>
        <w:t>2. Access Azure via Portal and Launch Cloud Shell</w:t>
      </w:r>
    </w:p>
    <w:p w14:paraId="55B29388" w14:textId="77777777" w:rsidR="00A934D0" w:rsidRDefault="00000000">
      <w:r>
        <w:t>Login to https://portal.azure.com and access the Azure dashboard.</w:t>
      </w:r>
    </w:p>
    <w:p w14:paraId="3ED2AC96" w14:textId="77777777" w:rsidR="00A934D0" w:rsidRDefault="00000000">
      <w:r>
        <w:rPr>
          <w:noProof/>
        </w:rPr>
        <w:drawing>
          <wp:inline distT="0" distB="0" distL="0" distR="0" wp14:anchorId="779467D3" wp14:editId="135FF52D">
            <wp:extent cx="5029200" cy="2833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7 1547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3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CAB6" w14:textId="77777777" w:rsidR="00A934D0" w:rsidRDefault="00000000">
      <w:r>
        <w:t>Click on the Cloud Shell icon and choose 'Bash':</w:t>
      </w:r>
    </w:p>
    <w:p w14:paraId="64F48840" w14:textId="77777777" w:rsidR="00A934D0" w:rsidRDefault="00000000">
      <w:r>
        <w:rPr>
          <w:noProof/>
        </w:rPr>
        <w:lastRenderedPageBreak/>
        <w:drawing>
          <wp:inline distT="0" distB="0" distL="0" distR="0" wp14:anchorId="634D8BFF" wp14:editId="3100AEDF">
            <wp:extent cx="5029200" cy="2812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7 1548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1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DAD1" w14:textId="77777777" w:rsidR="00A934D0" w:rsidRDefault="00000000">
      <w:pPr>
        <w:pStyle w:val="Heading2"/>
      </w:pPr>
      <w:r>
        <w:t>3. Use Azure CLI in Bash</w:t>
      </w:r>
    </w:p>
    <w:p w14:paraId="0BA6360E" w14:textId="77777777" w:rsidR="00A934D0" w:rsidRDefault="00000000">
      <w:r>
        <w:t>After initializing Cloud Shell, you can start using Azure CLI commands such as:</w:t>
      </w:r>
    </w:p>
    <w:p w14:paraId="02747E6C" w14:textId="77777777" w:rsidR="00A934D0" w:rsidRDefault="00000000">
      <w:r>
        <w:t>az account show</w:t>
      </w:r>
    </w:p>
    <w:p w14:paraId="4A22A5B6" w14:textId="270B21BA" w:rsidR="00A934D0" w:rsidRDefault="00A934D0"/>
    <w:p w14:paraId="2E3C24F7" w14:textId="77777777" w:rsidR="00A934D0" w:rsidRDefault="00000000">
      <w:r>
        <w:rPr>
          <w:noProof/>
        </w:rPr>
        <w:drawing>
          <wp:inline distT="0" distB="0" distL="0" distR="0" wp14:anchorId="1ABC9DF2" wp14:editId="51041DE9">
            <wp:extent cx="5029200" cy="16979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7 17213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9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ED26" w14:textId="77777777" w:rsidR="00A934D0" w:rsidRDefault="00000000">
      <w:pPr>
        <w:pStyle w:val="Heading2"/>
      </w:pPr>
      <w:r>
        <w:t>4. Switch to PowerShell if Needed</w:t>
      </w:r>
    </w:p>
    <w:p w14:paraId="7230A757" w14:textId="77777777" w:rsidR="00A934D0" w:rsidRDefault="00000000">
      <w:r>
        <w:t>You may also choose to use PowerShell instead of Bash for Azure operations:</w:t>
      </w:r>
    </w:p>
    <w:p w14:paraId="4F909AF5" w14:textId="77777777" w:rsidR="00A934D0" w:rsidRDefault="00000000">
      <w:r>
        <w:rPr>
          <w:noProof/>
        </w:rPr>
        <w:lastRenderedPageBreak/>
        <w:drawing>
          <wp:inline distT="0" distB="0" distL="0" distR="0" wp14:anchorId="25FC5B0C" wp14:editId="5D3DA84F">
            <wp:extent cx="5029200" cy="28277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7 17223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87A3" w14:textId="77777777" w:rsidR="00A934D0" w:rsidRDefault="00000000">
      <w:r>
        <w:t>Use the command below to check your subscription:</w:t>
      </w:r>
    </w:p>
    <w:p w14:paraId="788161DC" w14:textId="77777777" w:rsidR="00A934D0" w:rsidRDefault="00000000">
      <w:r>
        <w:t>Get-AzSubscription</w:t>
      </w:r>
    </w:p>
    <w:p w14:paraId="1694399F" w14:textId="77777777" w:rsidR="00A934D0" w:rsidRDefault="00000000">
      <w:r>
        <w:rPr>
          <w:noProof/>
        </w:rPr>
        <w:drawing>
          <wp:inline distT="0" distB="0" distL="0" distR="0" wp14:anchorId="216ECD72" wp14:editId="32CC53B9">
            <wp:extent cx="5029200" cy="28227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7 1724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69D" w14:textId="77777777" w:rsidR="00A934D0" w:rsidRDefault="00000000">
      <w:pPr>
        <w:pStyle w:val="Heading2"/>
      </w:pPr>
      <w:r>
        <w:t>Summary</w:t>
      </w:r>
    </w:p>
    <w:p w14:paraId="16CE9450" w14:textId="77777777" w:rsidR="00A934D0" w:rsidRDefault="00000000">
      <w:r>
        <w:t>- Azure CLI was installed successfully.</w:t>
      </w:r>
      <w:r>
        <w:br/>
        <w:t>- Accessed Azure through browser-based Cloud Shell.</w:t>
      </w:r>
      <w:r>
        <w:br/>
        <w:t>- Verified access using CLI commands in Bash and PowerShell.</w:t>
      </w:r>
    </w:p>
    <w:sectPr w:rsidR="00A934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551307">
    <w:abstractNumId w:val="8"/>
  </w:num>
  <w:num w:numId="2" w16cid:durableId="1858543236">
    <w:abstractNumId w:val="6"/>
  </w:num>
  <w:num w:numId="3" w16cid:durableId="626394834">
    <w:abstractNumId w:val="5"/>
  </w:num>
  <w:num w:numId="4" w16cid:durableId="438110201">
    <w:abstractNumId w:val="4"/>
  </w:num>
  <w:num w:numId="5" w16cid:durableId="2078549597">
    <w:abstractNumId w:val="7"/>
  </w:num>
  <w:num w:numId="6" w16cid:durableId="758796460">
    <w:abstractNumId w:val="3"/>
  </w:num>
  <w:num w:numId="7" w16cid:durableId="197087677">
    <w:abstractNumId w:val="2"/>
  </w:num>
  <w:num w:numId="8" w16cid:durableId="1096174471">
    <w:abstractNumId w:val="1"/>
  </w:num>
  <w:num w:numId="9" w16cid:durableId="101904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277"/>
    <w:rsid w:val="0015074B"/>
    <w:rsid w:val="001A1D06"/>
    <w:rsid w:val="0029639D"/>
    <w:rsid w:val="00326F90"/>
    <w:rsid w:val="00A934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10FA8"/>
  <w14:defaultImageDpi w14:val="300"/>
  <w15:docId w15:val="{3B851CBA-9692-4DB8-A638-6F60959D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Saxena</cp:lastModifiedBy>
  <cp:revision>2</cp:revision>
  <dcterms:created xsi:type="dcterms:W3CDTF">2013-12-23T23:15:00Z</dcterms:created>
  <dcterms:modified xsi:type="dcterms:W3CDTF">2025-06-17T21:39:00Z</dcterms:modified>
  <cp:category/>
</cp:coreProperties>
</file>